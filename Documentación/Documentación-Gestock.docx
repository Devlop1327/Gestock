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C9AE8" w14:textId="77777777" w:rsidR="00AC4BFA" w:rsidRPr="00AC4BFA" w:rsidRDefault="00AC4BFA" w:rsidP="00AC4BFA">
      <w:pPr>
        <w:rPr>
          <w:b/>
          <w:bCs/>
        </w:rPr>
      </w:pPr>
      <w:r w:rsidRPr="00AC4BFA">
        <w:rPr>
          <w:b/>
          <w:bCs/>
        </w:rPr>
        <w:t>GESTOCK – Documentación del Proyecto</w:t>
      </w:r>
    </w:p>
    <w:p w14:paraId="1348487A" w14:textId="65828E84" w:rsidR="00AC4BFA" w:rsidRPr="00AC4BFA" w:rsidRDefault="00AC4BFA" w:rsidP="00233F36">
      <w:r w:rsidRPr="00AC4BFA">
        <w:rPr>
          <w:b/>
          <w:bCs/>
        </w:rPr>
        <w:t>Universidad del Valle</w:t>
      </w:r>
    </w:p>
    <w:p w14:paraId="4461777F" w14:textId="1D23E5F2" w:rsidR="00C60275" w:rsidRPr="00C60275" w:rsidRDefault="00000000" w:rsidP="00AC4BFA">
      <w:r>
        <w:pict w14:anchorId="4FCC27DA">
          <v:rect id="_x0000_i1025" style="width:0;height:1.5pt" o:hralign="center" o:hrstd="t" o:hr="t" fillcolor="#a0a0a0" stroked="f"/>
        </w:pict>
      </w:r>
    </w:p>
    <w:p w14:paraId="4A09BE96" w14:textId="2ADEE770" w:rsidR="00AC4BFA" w:rsidRPr="00AC4BFA" w:rsidRDefault="00AC4BFA" w:rsidP="00AC4BFA">
      <w:pPr>
        <w:rPr>
          <w:b/>
          <w:bCs/>
        </w:rPr>
      </w:pPr>
      <w:r w:rsidRPr="00AC4BFA">
        <w:rPr>
          <w:b/>
          <w:bCs/>
        </w:rPr>
        <w:t>1. INTRODUCCIÓN</w:t>
      </w:r>
    </w:p>
    <w:p w14:paraId="72E17035" w14:textId="63B03E9B" w:rsidR="00AC4BFA" w:rsidRPr="00AC4BFA" w:rsidRDefault="00AC4BFA" w:rsidP="00AC4BFA">
      <w:r w:rsidRPr="00AC4BFA">
        <w:t xml:space="preserve">Gestock es un </w:t>
      </w:r>
      <w:r w:rsidR="00DC63C4">
        <w:t>sistema para gestionar inventario</w:t>
      </w:r>
      <w:r w:rsidRPr="00AC4BFA">
        <w:t xml:space="preserve"> desarrollado como proyecto académico del curso de Desarrollo de Software I. Su objetivo principal es optimizar la gestión de inventarios en pequeñas y medianas empresas mediante el uso de tecnologías web modernas.</w:t>
      </w:r>
    </w:p>
    <w:p w14:paraId="4D9A9AC9" w14:textId="77777777" w:rsidR="00AC4BFA" w:rsidRPr="00AC4BFA" w:rsidRDefault="00AC4BFA" w:rsidP="00AC4BFA">
      <w:r w:rsidRPr="00AC4BFA">
        <w:t>Este sistema permite llevar un control detallado de productos, proveedores, categorías, usuarios y movimientos de inventario, incluyendo entradas y salidas. Además, incorpora notificaciones automáticas por bajo stock, autenticación de usuarios con control de acceso por roles, y una interfaz moderna e intuitiva.</w:t>
      </w:r>
    </w:p>
    <w:p w14:paraId="7BC40ACA" w14:textId="7B8F4852" w:rsidR="00C60275" w:rsidRPr="00C60275" w:rsidRDefault="00000000" w:rsidP="00AC4BFA">
      <w:r>
        <w:pict w14:anchorId="6621C5FC">
          <v:rect id="_x0000_i1026" style="width:0;height:1.5pt" o:hralign="center" o:hrstd="t" o:hr="t" fillcolor="#a0a0a0" stroked="f"/>
        </w:pict>
      </w:r>
    </w:p>
    <w:p w14:paraId="5646A235" w14:textId="09903168" w:rsidR="00AC4BFA" w:rsidRPr="00AC4BFA" w:rsidRDefault="00AC4BFA" w:rsidP="00AC4BFA">
      <w:pPr>
        <w:rPr>
          <w:b/>
          <w:bCs/>
        </w:rPr>
      </w:pPr>
      <w:r w:rsidRPr="00AC4BFA">
        <w:rPr>
          <w:b/>
          <w:bCs/>
        </w:rPr>
        <w:t>2. OBJETIVOS</w:t>
      </w:r>
    </w:p>
    <w:p w14:paraId="6EC9BC9E" w14:textId="0168521B" w:rsidR="00AC4BFA" w:rsidRPr="00AC4BFA" w:rsidRDefault="00AC4BFA" w:rsidP="00AC4BFA">
      <w:pPr>
        <w:rPr>
          <w:b/>
          <w:bCs/>
        </w:rPr>
      </w:pPr>
      <w:r w:rsidRPr="00AC4BFA">
        <w:rPr>
          <w:b/>
          <w:bCs/>
        </w:rPr>
        <w:t>Objetivo General</w:t>
      </w:r>
    </w:p>
    <w:p w14:paraId="4C55F2C8" w14:textId="77777777" w:rsidR="00AC4BFA" w:rsidRPr="00AC4BFA" w:rsidRDefault="00AC4BFA" w:rsidP="00AC4BFA">
      <w:r w:rsidRPr="00AC4BFA">
        <w:t>Desarrollar una solución informática modular para la gestión de inventarios, que integre control de productos, seguimiento de movimientos y administración de usuarios, implementada con tecnologías actuales del ecosistema web.</w:t>
      </w:r>
    </w:p>
    <w:p w14:paraId="7198C9C9" w14:textId="77777777" w:rsidR="000C4CF7" w:rsidRDefault="000C4CF7" w:rsidP="00AC4BFA">
      <w:pPr>
        <w:rPr>
          <w:b/>
          <w:bCs/>
        </w:rPr>
      </w:pPr>
    </w:p>
    <w:p w14:paraId="184FC663" w14:textId="46DA52BB" w:rsidR="00AC4BFA" w:rsidRPr="00AC4BFA" w:rsidRDefault="00AC4BFA" w:rsidP="00AC4BFA">
      <w:pPr>
        <w:rPr>
          <w:b/>
          <w:bCs/>
        </w:rPr>
      </w:pPr>
      <w:r w:rsidRPr="00AC4BFA">
        <w:rPr>
          <w:b/>
          <w:bCs/>
        </w:rPr>
        <w:t>Objetivos Específicos</w:t>
      </w:r>
    </w:p>
    <w:p w14:paraId="477A94BD" w14:textId="77777777" w:rsidR="00AC4BFA" w:rsidRPr="00AC4BFA" w:rsidRDefault="00AC4BFA" w:rsidP="00AC4BFA">
      <w:pPr>
        <w:numPr>
          <w:ilvl w:val="0"/>
          <w:numId w:val="11"/>
        </w:numPr>
      </w:pPr>
      <w:r w:rsidRPr="00AC4BFA">
        <w:t>Diseñar una arquitectura cliente-servidor basada en Angular y Laravel.</w:t>
      </w:r>
    </w:p>
    <w:p w14:paraId="44A8E928" w14:textId="77777777" w:rsidR="00AC4BFA" w:rsidRPr="00AC4BFA" w:rsidRDefault="00AC4BFA" w:rsidP="00AC4BFA">
      <w:pPr>
        <w:numPr>
          <w:ilvl w:val="0"/>
          <w:numId w:val="11"/>
        </w:numPr>
      </w:pPr>
      <w:r w:rsidRPr="00AC4BFA">
        <w:t>Implementar CRUD completos para productos, proveedores, movimientos y categorías.</w:t>
      </w:r>
    </w:p>
    <w:p w14:paraId="1F057CD9" w14:textId="77777777" w:rsidR="00AC4BFA" w:rsidRPr="00AC4BFA" w:rsidRDefault="00AC4BFA" w:rsidP="00AC4BFA">
      <w:pPr>
        <w:numPr>
          <w:ilvl w:val="0"/>
          <w:numId w:val="11"/>
        </w:numPr>
      </w:pPr>
      <w:r w:rsidRPr="00AC4BFA">
        <w:t>Incorporar autenticación de usuarios y gestión de roles.</w:t>
      </w:r>
    </w:p>
    <w:p w14:paraId="30935817" w14:textId="77777777" w:rsidR="00AC4BFA" w:rsidRPr="00AC4BFA" w:rsidRDefault="00AC4BFA" w:rsidP="00AC4BFA">
      <w:pPr>
        <w:numPr>
          <w:ilvl w:val="0"/>
          <w:numId w:val="11"/>
        </w:numPr>
      </w:pPr>
      <w:r w:rsidRPr="00AC4BFA">
        <w:t>Automatizar notificaciones y alertas críticas.</w:t>
      </w:r>
    </w:p>
    <w:p w14:paraId="1FA73A3B" w14:textId="77777777" w:rsidR="00AC4BFA" w:rsidRPr="00AC4BFA" w:rsidRDefault="00AC4BFA" w:rsidP="00AC4BFA">
      <w:pPr>
        <w:numPr>
          <w:ilvl w:val="0"/>
          <w:numId w:val="11"/>
        </w:numPr>
      </w:pPr>
      <w:r w:rsidRPr="00AC4BFA">
        <w:t>Integrar reportes y dashboards estadísticos para toma de decisiones.</w:t>
      </w:r>
    </w:p>
    <w:p w14:paraId="5DA5DD04" w14:textId="234D14B1" w:rsidR="00C60275" w:rsidRPr="00AC4BFA" w:rsidRDefault="00AC4BFA" w:rsidP="00C60275">
      <w:pPr>
        <w:numPr>
          <w:ilvl w:val="0"/>
          <w:numId w:val="11"/>
        </w:numPr>
      </w:pPr>
      <w:r w:rsidRPr="00AC4BFA">
        <w:t>Aplicar principios de seguridad, escalabilidad y buenas prácticas de desarrollo.</w:t>
      </w:r>
    </w:p>
    <w:p w14:paraId="1E958021" w14:textId="6CA67343" w:rsidR="00C60275" w:rsidRDefault="00C60275" w:rsidP="00AC4BFA"/>
    <w:p w14:paraId="123316B7" w14:textId="77777777" w:rsidR="000C4CF7" w:rsidRDefault="000C4CF7" w:rsidP="00AC4BFA"/>
    <w:p w14:paraId="577CDFE7" w14:textId="77777777" w:rsidR="000C4CF7" w:rsidRPr="00AC4BFA" w:rsidRDefault="000C4CF7" w:rsidP="00AC4BFA"/>
    <w:p w14:paraId="7848F59B" w14:textId="77777777" w:rsidR="00AC4BFA" w:rsidRPr="00AC4BFA" w:rsidRDefault="00AC4BFA" w:rsidP="00AC4BFA">
      <w:pPr>
        <w:rPr>
          <w:b/>
          <w:bCs/>
        </w:rPr>
      </w:pPr>
      <w:r w:rsidRPr="00AC4BFA">
        <w:rPr>
          <w:b/>
          <w:bCs/>
        </w:rPr>
        <w:lastRenderedPageBreak/>
        <w:t>3. TECNOLOGÍAS UTILIZADAS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5"/>
        <w:gridCol w:w="3261"/>
      </w:tblGrid>
      <w:tr w:rsidR="00AC4BFA" w:rsidRPr="00AC4BFA" w14:paraId="7EC93C53" w14:textId="77777777" w:rsidTr="00C60275">
        <w:trPr>
          <w:tblHeader/>
          <w:tblCellSpacing w:w="15" w:type="dxa"/>
        </w:trPr>
        <w:tc>
          <w:tcPr>
            <w:tcW w:w="4820" w:type="dxa"/>
            <w:vAlign w:val="center"/>
            <w:hideMark/>
          </w:tcPr>
          <w:p w14:paraId="22033572" w14:textId="77777777" w:rsidR="00AC4BFA" w:rsidRPr="00AC4BFA" w:rsidRDefault="00AC4BFA" w:rsidP="00AC4BFA">
            <w:pPr>
              <w:rPr>
                <w:b/>
                <w:bCs/>
              </w:rPr>
            </w:pPr>
            <w:r w:rsidRPr="00AC4BFA">
              <w:rPr>
                <w:b/>
                <w:bCs/>
              </w:rPr>
              <w:t>Tecnología</w:t>
            </w:r>
          </w:p>
        </w:tc>
        <w:tc>
          <w:tcPr>
            <w:tcW w:w="3216" w:type="dxa"/>
            <w:vAlign w:val="center"/>
            <w:hideMark/>
          </w:tcPr>
          <w:p w14:paraId="70260CE2" w14:textId="77777777" w:rsidR="00AC4BFA" w:rsidRPr="00AC4BFA" w:rsidRDefault="00AC4BFA" w:rsidP="00AC4BFA">
            <w:pPr>
              <w:rPr>
                <w:b/>
                <w:bCs/>
              </w:rPr>
            </w:pPr>
            <w:r w:rsidRPr="00AC4BFA">
              <w:rPr>
                <w:b/>
                <w:bCs/>
              </w:rPr>
              <w:t>Propósito</w:t>
            </w:r>
          </w:p>
        </w:tc>
      </w:tr>
      <w:tr w:rsidR="00AC4BFA" w:rsidRPr="00AC4BFA" w14:paraId="718E783F" w14:textId="77777777" w:rsidTr="00C60275">
        <w:trPr>
          <w:tblCellSpacing w:w="15" w:type="dxa"/>
        </w:trPr>
        <w:tc>
          <w:tcPr>
            <w:tcW w:w="4820" w:type="dxa"/>
            <w:vAlign w:val="center"/>
            <w:hideMark/>
          </w:tcPr>
          <w:p w14:paraId="091C30AB" w14:textId="21BF874E" w:rsidR="00AC4BFA" w:rsidRPr="00AC4BFA" w:rsidRDefault="00AC4BFA" w:rsidP="00AC4BFA">
            <w:r w:rsidRPr="00AC4BFA">
              <w:rPr>
                <w:b/>
                <w:bCs/>
              </w:rPr>
              <w:t>Laravel</w:t>
            </w:r>
          </w:p>
        </w:tc>
        <w:tc>
          <w:tcPr>
            <w:tcW w:w="3216" w:type="dxa"/>
            <w:vAlign w:val="center"/>
            <w:hideMark/>
          </w:tcPr>
          <w:p w14:paraId="1983D4FC" w14:textId="77777777" w:rsidR="00AC4BFA" w:rsidRPr="00AC4BFA" w:rsidRDefault="00AC4BFA" w:rsidP="00AC4BFA">
            <w:r w:rsidRPr="00AC4BFA">
              <w:t>Backend, API REST, autenticación</w:t>
            </w:r>
          </w:p>
        </w:tc>
      </w:tr>
      <w:tr w:rsidR="00AC4BFA" w:rsidRPr="00AC4BFA" w14:paraId="11FF9B17" w14:textId="77777777" w:rsidTr="00C60275">
        <w:trPr>
          <w:tblCellSpacing w:w="15" w:type="dxa"/>
        </w:trPr>
        <w:tc>
          <w:tcPr>
            <w:tcW w:w="4820" w:type="dxa"/>
            <w:vAlign w:val="center"/>
            <w:hideMark/>
          </w:tcPr>
          <w:p w14:paraId="01A80BA4" w14:textId="3389136C" w:rsidR="00AC4BFA" w:rsidRPr="00AC4BFA" w:rsidRDefault="00AC4BFA" w:rsidP="00AC4BFA">
            <w:r w:rsidRPr="00AC4BFA">
              <w:rPr>
                <w:b/>
                <w:bCs/>
              </w:rPr>
              <w:t>Angular</w:t>
            </w:r>
            <w:r w:rsidRPr="00AC4BFA">
              <w:t xml:space="preserve"> </w:t>
            </w:r>
          </w:p>
        </w:tc>
        <w:tc>
          <w:tcPr>
            <w:tcW w:w="3216" w:type="dxa"/>
            <w:vAlign w:val="center"/>
            <w:hideMark/>
          </w:tcPr>
          <w:p w14:paraId="26D344B5" w14:textId="77777777" w:rsidR="00AC4BFA" w:rsidRPr="00AC4BFA" w:rsidRDefault="00AC4BFA" w:rsidP="00AC4BFA">
            <w:r w:rsidRPr="00AC4BFA">
              <w:t>Frontend SPA, UI responsiva</w:t>
            </w:r>
          </w:p>
        </w:tc>
      </w:tr>
      <w:tr w:rsidR="00AC4BFA" w:rsidRPr="00AC4BFA" w14:paraId="14A97BB5" w14:textId="77777777" w:rsidTr="00C60275">
        <w:trPr>
          <w:tblCellSpacing w:w="15" w:type="dxa"/>
        </w:trPr>
        <w:tc>
          <w:tcPr>
            <w:tcW w:w="4820" w:type="dxa"/>
            <w:vAlign w:val="center"/>
            <w:hideMark/>
          </w:tcPr>
          <w:p w14:paraId="15ED7D57" w14:textId="77777777" w:rsidR="00AC4BFA" w:rsidRPr="00AC4BFA" w:rsidRDefault="00AC4BFA" w:rsidP="00AC4BFA">
            <w:r w:rsidRPr="00AC4BFA">
              <w:rPr>
                <w:b/>
                <w:bCs/>
              </w:rPr>
              <w:t>MySQL</w:t>
            </w:r>
          </w:p>
        </w:tc>
        <w:tc>
          <w:tcPr>
            <w:tcW w:w="3216" w:type="dxa"/>
            <w:vAlign w:val="center"/>
            <w:hideMark/>
          </w:tcPr>
          <w:p w14:paraId="52EE225F" w14:textId="77777777" w:rsidR="00AC4BFA" w:rsidRPr="00AC4BFA" w:rsidRDefault="00AC4BFA" w:rsidP="00AC4BFA">
            <w:r w:rsidRPr="00AC4BFA">
              <w:t>Base de datos relacional</w:t>
            </w:r>
          </w:p>
        </w:tc>
      </w:tr>
      <w:tr w:rsidR="00AC4BFA" w:rsidRPr="00AC4BFA" w14:paraId="5A3D6905" w14:textId="77777777" w:rsidTr="00C60275">
        <w:trPr>
          <w:tblCellSpacing w:w="15" w:type="dxa"/>
        </w:trPr>
        <w:tc>
          <w:tcPr>
            <w:tcW w:w="4820" w:type="dxa"/>
            <w:vAlign w:val="center"/>
            <w:hideMark/>
          </w:tcPr>
          <w:p w14:paraId="44FB7AD0" w14:textId="77777777" w:rsidR="00AC4BFA" w:rsidRPr="00AC4BFA" w:rsidRDefault="00AC4BFA" w:rsidP="00AC4BFA">
            <w:r w:rsidRPr="00AC4BFA">
              <w:rPr>
                <w:b/>
                <w:bCs/>
              </w:rPr>
              <w:t>Laravel Sanctum</w:t>
            </w:r>
          </w:p>
        </w:tc>
        <w:tc>
          <w:tcPr>
            <w:tcW w:w="3216" w:type="dxa"/>
            <w:vAlign w:val="center"/>
            <w:hideMark/>
          </w:tcPr>
          <w:p w14:paraId="7EA34FE8" w14:textId="77777777" w:rsidR="00AC4BFA" w:rsidRPr="00AC4BFA" w:rsidRDefault="00AC4BFA" w:rsidP="00AC4BFA">
            <w:r w:rsidRPr="00AC4BFA">
              <w:t>Autenticación con token</w:t>
            </w:r>
          </w:p>
        </w:tc>
      </w:tr>
      <w:tr w:rsidR="00AC4BFA" w:rsidRPr="00AC4BFA" w14:paraId="49F1CDAC" w14:textId="77777777" w:rsidTr="00C60275">
        <w:trPr>
          <w:tblCellSpacing w:w="15" w:type="dxa"/>
        </w:trPr>
        <w:tc>
          <w:tcPr>
            <w:tcW w:w="4820" w:type="dxa"/>
            <w:vAlign w:val="center"/>
            <w:hideMark/>
          </w:tcPr>
          <w:p w14:paraId="00F2DAD5" w14:textId="77777777" w:rsidR="00AC4BFA" w:rsidRPr="00AC4BFA" w:rsidRDefault="00AC4BFA" w:rsidP="00AC4BFA">
            <w:r w:rsidRPr="00AC4BFA">
              <w:rPr>
                <w:b/>
                <w:bCs/>
              </w:rPr>
              <w:t>XAMPP / Composer / Node.js / Angular CLI</w:t>
            </w:r>
          </w:p>
        </w:tc>
        <w:tc>
          <w:tcPr>
            <w:tcW w:w="3216" w:type="dxa"/>
            <w:vAlign w:val="center"/>
            <w:hideMark/>
          </w:tcPr>
          <w:p w14:paraId="7FC1D413" w14:textId="77777777" w:rsidR="00AC4BFA" w:rsidRPr="00AC4BFA" w:rsidRDefault="00AC4BFA" w:rsidP="00AC4BFA">
            <w:r w:rsidRPr="00AC4BFA">
              <w:t>Herramientas de entorno de desarrollo</w:t>
            </w:r>
          </w:p>
        </w:tc>
      </w:tr>
    </w:tbl>
    <w:p w14:paraId="1CCF73E7" w14:textId="6D479579" w:rsidR="00696E58" w:rsidRPr="00D84C3F" w:rsidRDefault="00696E58"/>
    <w:p w14:paraId="421DC5AC" w14:textId="53F0805E" w:rsidR="00DE1A8A" w:rsidRPr="00DE1A8A" w:rsidRDefault="00DE1A8A" w:rsidP="00DE1A8A">
      <w:pPr>
        <w:rPr>
          <w:b/>
          <w:bCs/>
        </w:rPr>
      </w:pPr>
      <w:r w:rsidRPr="00DE1A8A">
        <w:rPr>
          <w:b/>
          <w:bCs/>
        </w:rPr>
        <w:t>ARQUITECTURA GENERAL DEL SISTEMA</w:t>
      </w:r>
    </w:p>
    <w:p w14:paraId="0B352184" w14:textId="77777777" w:rsidR="00DE1A8A" w:rsidRDefault="00DE1A8A" w:rsidP="00DE1A8A">
      <w:r w:rsidRPr="00DE1A8A">
        <w:t>Gestock está construido bajo una arquitectura cliente-servidor desacoplada. El frontend, desarrollado en Angular, consume los servicios expuestos por una API RESTful creada con Laravel. Esta separación permite escalar, mantener y desplegar cada componente de manera independiente.</w:t>
      </w:r>
    </w:p>
    <w:p w14:paraId="5ECEB8F2" w14:textId="77777777" w:rsidR="000C4CF7" w:rsidRPr="00DE1A8A" w:rsidRDefault="000C4CF7" w:rsidP="00DE1A8A"/>
    <w:p w14:paraId="10538A1D" w14:textId="6D96E212" w:rsidR="00DE1A8A" w:rsidRPr="00DE1A8A" w:rsidRDefault="00DE1A8A" w:rsidP="00DE1A8A">
      <w:pPr>
        <w:rPr>
          <w:b/>
          <w:bCs/>
        </w:rPr>
      </w:pPr>
      <w:r w:rsidRPr="00DE1A8A">
        <w:rPr>
          <w:b/>
          <w:bCs/>
        </w:rPr>
        <w:t>Flujo General:</w:t>
      </w:r>
    </w:p>
    <w:p w14:paraId="6FE6471C" w14:textId="77777777" w:rsidR="00DE1A8A" w:rsidRPr="00DE1A8A" w:rsidRDefault="00DE1A8A" w:rsidP="00DE1A8A">
      <w:pPr>
        <w:numPr>
          <w:ilvl w:val="0"/>
          <w:numId w:val="12"/>
        </w:numPr>
      </w:pPr>
      <w:r w:rsidRPr="00DE1A8A">
        <w:t>El usuario interactúa con la interfaz Angular.</w:t>
      </w:r>
    </w:p>
    <w:p w14:paraId="7042EF6F" w14:textId="77777777" w:rsidR="00DE1A8A" w:rsidRPr="00DE1A8A" w:rsidRDefault="00DE1A8A" w:rsidP="00DE1A8A">
      <w:pPr>
        <w:numPr>
          <w:ilvl w:val="0"/>
          <w:numId w:val="12"/>
        </w:numPr>
      </w:pPr>
      <w:r w:rsidRPr="00DE1A8A">
        <w:t>Angular realiza peticiones HTTP a la API Laravel.</w:t>
      </w:r>
    </w:p>
    <w:p w14:paraId="52E875AD" w14:textId="77777777" w:rsidR="00DE1A8A" w:rsidRPr="00DE1A8A" w:rsidRDefault="00DE1A8A" w:rsidP="00DE1A8A">
      <w:pPr>
        <w:numPr>
          <w:ilvl w:val="0"/>
          <w:numId w:val="12"/>
        </w:numPr>
      </w:pPr>
      <w:r w:rsidRPr="00DE1A8A">
        <w:t>Laravel procesa, valida y responde mediante JSON.</w:t>
      </w:r>
    </w:p>
    <w:p w14:paraId="3AF74D88" w14:textId="77777777" w:rsidR="00DE1A8A" w:rsidRPr="00DE1A8A" w:rsidRDefault="00DE1A8A" w:rsidP="00DE1A8A">
      <w:pPr>
        <w:numPr>
          <w:ilvl w:val="0"/>
          <w:numId w:val="12"/>
        </w:numPr>
      </w:pPr>
      <w:r w:rsidRPr="00DE1A8A">
        <w:t>Los datos son almacenados en una base de datos MySQL.</w:t>
      </w:r>
    </w:p>
    <w:p w14:paraId="3C663286" w14:textId="77777777" w:rsidR="00DE1A8A" w:rsidRPr="00DE1A8A" w:rsidRDefault="00DE1A8A" w:rsidP="00DE1A8A">
      <w:pPr>
        <w:numPr>
          <w:ilvl w:val="0"/>
          <w:numId w:val="12"/>
        </w:numPr>
      </w:pPr>
      <w:r w:rsidRPr="00DE1A8A">
        <w:t>Se disparan notificaciones y logs según reglas del negocio.</w:t>
      </w:r>
    </w:p>
    <w:p w14:paraId="37AD0989" w14:textId="0C4E0DB5" w:rsidR="00DE1A8A" w:rsidRPr="00DE1A8A" w:rsidRDefault="00DE1A8A" w:rsidP="00DE1A8A"/>
    <w:p w14:paraId="5A68CC47" w14:textId="77777777" w:rsidR="000C4CF7" w:rsidRDefault="000C4CF7" w:rsidP="00DE1A8A">
      <w:pPr>
        <w:rPr>
          <w:b/>
          <w:bCs/>
        </w:rPr>
      </w:pPr>
    </w:p>
    <w:p w14:paraId="7E9B47F5" w14:textId="77777777" w:rsidR="000C4CF7" w:rsidRDefault="000C4CF7" w:rsidP="00DE1A8A">
      <w:pPr>
        <w:rPr>
          <w:b/>
          <w:bCs/>
        </w:rPr>
      </w:pPr>
    </w:p>
    <w:p w14:paraId="63C35005" w14:textId="77777777" w:rsidR="000C4CF7" w:rsidRDefault="000C4CF7" w:rsidP="00DE1A8A">
      <w:pPr>
        <w:rPr>
          <w:b/>
          <w:bCs/>
        </w:rPr>
      </w:pPr>
    </w:p>
    <w:p w14:paraId="2DFF181F" w14:textId="77777777" w:rsidR="000C4CF7" w:rsidRDefault="000C4CF7" w:rsidP="00DE1A8A">
      <w:pPr>
        <w:rPr>
          <w:b/>
          <w:bCs/>
        </w:rPr>
      </w:pPr>
    </w:p>
    <w:p w14:paraId="4BAB7902" w14:textId="77777777" w:rsidR="000C4CF7" w:rsidRDefault="000C4CF7" w:rsidP="00DE1A8A">
      <w:pPr>
        <w:rPr>
          <w:b/>
          <w:bCs/>
        </w:rPr>
      </w:pPr>
    </w:p>
    <w:p w14:paraId="045391DB" w14:textId="5C8DEC34" w:rsidR="00DE1A8A" w:rsidRPr="00DE1A8A" w:rsidRDefault="00DE1A8A" w:rsidP="00DE1A8A">
      <w:pPr>
        <w:rPr>
          <w:b/>
          <w:bCs/>
        </w:rPr>
      </w:pPr>
      <w:r w:rsidRPr="00DE1A8A">
        <w:rPr>
          <w:b/>
          <w:bCs/>
        </w:rPr>
        <w:t>5. ESTRUCTURA DEL PROYECTO</w:t>
      </w:r>
    </w:p>
    <w:p w14:paraId="150F442C" w14:textId="69515403" w:rsidR="00DE1A8A" w:rsidRPr="00DE1A8A" w:rsidRDefault="00DE1A8A" w:rsidP="00DE1A8A">
      <w:pPr>
        <w:rPr>
          <w:b/>
          <w:bCs/>
        </w:rPr>
      </w:pPr>
      <w:r w:rsidRPr="00DE1A8A">
        <w:rPr>
          <w:b/>
          <w:bCs/>
        </w:rPr>
        <w:t>Backend (Laravel)</w:t>
      </w:r>
    </w:p>
    <w:p w14:paraId="4F5F1BBE" w14:textId="03633B9B" w:rsidR="00C10F92" w:rsidRPr="00D84C3F" w:rsidRDefault="0093684E">
      <w:r w:rsidRPr="00D84C3F">
        <w:drawing>
          <wp:inline distT="0" distB="0" distL="0" distR="0" wp14:anchorId="10F25F7C" wp14:editId="6E396D6F">
            <wp:extent cx="5486400" cy="3131185"/>
            <wp:effectExtent l="0" t="0" r="0" b="0"/>
            <wp:docPr id="43897917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79177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078F" w14:textId="1A01CDA6" w:rsidR="0093684E" w:rsidRPr="00D84C3F" w:rsidRDefault="00C9609E">
      <w:pPr>
        <w:rPr>
          <w:b/>
          <w:bCs/>
        </w:rPr>
      </w:pPr>
      <w:r w:rsidRPr="00D84C3F">
        <w:rPr>
          <w:b/>
          <w:bCs/>
        </w:rPr>
        <w:t>Frontend (Angular)</w:t>
      </w:r>
    </w:p>
    <w:p w14:paraId="5D8587AB" w14:textId="33CED5F0" w:rsidR="00C9609E" w:rsidRPr="00D84C3F" w:rsidRDefault="00C9609E">
      <w:r w:rsidRPr="00D84C3F">
        <w:drawing>
          <wp:inline distT="0" distB="0" distL="0" distR="0" wp14:anchorId="20F228BD" wp14:editId="1FB587C7">
            <wp:extent cx="5486400" cy="2364105"/>
            <wp:effectExtent l="0" t="0" r="0" b="0"/>
            <wp:docPr id="1783955596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55596" name="Imagen 1" descr="Pantalla de computadora con letras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B3C4" w14:textId="77777777" w:rsidR="00C9609E" w:rsidRPr="00D84C3F" w:rsidRDefault="00C9609E"/>
    <w:p w14:paraId="1814F78C" w14:textId="77777777" w:rsidR="00336D17" w:rsidRDefault="00336D17" w:rsidP="00860DEE">
      <w:pPr>
        <w:rPr>
          <w:b/>
          <w:bCs/>
        </w:rPr>
      </w:pPr>
    </w:p>
    <w:p w14:paraId="422FACD5" w14:textId="77777777" w:rsidR="000C4CF7" w:rsidRDefault="000C4CF7" w:rsidP="00860DEE">
      <w:pPr>
        <w:rPr>
          <w:b/>
          <w:bCs/>
        </w:rPr>
      </w:pPr>
    </w:p>
    <w:p w14:paraId="1BB36205" w14:textId="77777777" w:rsidR="000C4CF7" w:rsidRDefault="000C4CF7" w:rsidP="00860DEE">
      <w:pPr>
        <w:rPr>
          <w:b/>
          <w:bCs/>
        </w:rPr>
      </w:pPr>
    </w:p>
    <w:p w14:paraId="3DD3EA2C" w14:textId="77777777" w:rsidR="000C4CF7" w:rsidRDefault="000C4CF7" w:rsidP="00860DEE">
      <w:pPr>
        <w:rPr>
          <w:b/>
          <w:bCs/>
        </w:rPr>
      </w:pPr>
    </w:p>
    <w:p w14:paraId="1C677730" w14:textId="4BC41E86" w:rsidR="00860DEE" w:rsidRPr="00860DEE" w:rsidRDefault="00860DEE" w:rsidP="00860DEE">
      <w:pPr>
        <w:rPr>
          <w:b/>
          <w:bCs/>
        </w:rPr>
      </w:pPr>
      <w:r w:rsidRPr="00860DEE">
        <w:rPr>
          <w:b/>
          <w:bCs/>
        </w:rPr>
        <w:t>Integración entre Angular y Laravel</w:t>
      </w:r>
    </w:p>
    <w:p w14:paraId="48541A85" w14:textId="77777777" w:rsidR="00860DEE" w:rsidRPr="00860DEE" w:rsidRDefault="00860DEE" w:rsidP="00860DEE">
      <w:pPr>
        <w:numPr>
          <w:ilvl w:val="0"/>
          <w:numId w:val="13"/>
        </w:numPr>
      </w:pPr>
      <w:r w:rsidRPr="00860DEE">
        <w:t xml:space="preserve">Las peticiones HTTP se hacen desde </w:t>
      </w:r>
      <w:r w:rsidRPr="00860DEE">
        <w:rPr>
          <w:b/>
          <w:bCs/>
        </w:rPr>
        <w:t>api.service.ts,</w:t>
      </w:r>
      <w:r w:rsidRPr="00860DEE">
        <w:t xml:space="preserve"> incluyendo los tokens de autenticación proporcionados por Laravel Sanctum.</w:t>
      </w:r>
    </w:p>
    <w:p w14:paraId="5D8A2EFD" w14:textId="77777777" w:rsidR="00860DEE" w:rsidRPr="00860DEE" w:rsidRDefault="00860DEE" w:rsidP="00860DEE">
      <w:pPr>
        <w:numPr>
          <w:ilvl w:val="0"/>
          <w:numId w:val="13"/>
        </w:numPr>
      </w:pPr>
      <w:r w:rsidRPr="00860DEE">
        <w:t>La API responde con estructuras JSON que el frontend procesa para mostrar la información o manejar errores.</w:t>
      </w:r>
    </w:p>
    <w:p w14:paraId="11F47EC2" w14:textId="23C969C0" w:rsidR="00860DEE" w:rsidRDefault="00860DEE" w:rsidP="00D84C3F">
      <w:pPr>
        <w:numPr>
          <w:ilvl w:val="0"/>
          <w:numId w:val="13"/>
        </w:numPr>
      </w:pPr>
      <w:r w:rsidRPr="00860DEE">
        <w:t>Las rutas del backend están protegidas por middleware (</w:t>
      </w:r>
      <w:r w:rsidRPr="00860DEE">
        <w:rPr>
          <w:b/>
          <w:bCs/>
        </w:rPr>
        <w:t>auth:sanctum</w:t>
      </w:r>
      <w:r w:rsidRPr="00860DEE">
        <w:t>), garantizando que solo usuarios autenticados puedan acceder a operaciones sensibles.</w:t>
      </w:r>
    </w:p>
    <w:p w14:paraId="6AC524B3" w14:textId="77777777" w:rsidR="000C4CF7" w:rsidRPr="00D84C3F" w:rsidRDefault="000C4CF7" w:rsidP="000C4CF7"/>
    <w:p w14:paraId="6470F147" w14:textId="77777777" w:rsidR="00D84C3F" w:rsidRPr="00D84C3F" w:rsidRDefault="00D84C3F" w:rsidP="00D84C3F">
      <w:pPr>
        <w:rPr>
          <w:b/>
          <w:bCs/>
        </w:rPr>
      </w:pPr>
      <w:r w:rsidRPr="00D84C3F">
        <w:rPr>
          <w:b/>
          <w:bCs/>
        </w:rPr>
        <w:t>6. BACKEND – LARAVEL</w:t>
      </w:r>
    </w:p>
    <w:p w14:paraId="5BE527ED" w14:textId="77777777" w:rsidR="00D84C3F" w:rsidRPr="00D84C3F" w:rsidRDefault="00D84C3F" w:rsidP="00D84C3F">
      <w:r w:rsidRPr="00D84C3F">
        <w:t>El backend está construido con Laravel, un framework PHP que permite crear APIs RESTful de forma limpia y estructurada. Toda la lógica del servidor, incluyendo autenticación, validaciones, notificaciones y control de acceso, se desarrolla en esta capa.</w:t>
      </w:r>
    </w:p>
    <w:p w14:paraId="0139A7F6" w14:textId="77777777" w:rsidR="00D84C3F" w:rsidRPr="00D84C3F" w:rsidRDefault="00000000" w:rsidP="00D84C3F">
      <w:r>
        <w:pict w14:anchorId="61D24F96">
          <v:rect id="_x0000_i1027" style="width:0;height:1.5pt" o:hralign="center" o:hrstd="t" o:hr="t" fillcolor="#a0a0a0" stroked="f"/>
        </w:pict>
      </w:r>
    </w:p>
    <w:p w14:paraId="1BED3B52" w14:textId="77777777" w:rsidR="00D84C3F" w:rsidRPr="00D84C3F" w:rsidRDefault="00D84C3F" w:rsidP="00D84C3F">
      <w:pPr>
        <w:rPr>
          <w:b/>
          <w:bCs/>
        </w:rPr>
      </w:pPr>
      <w:r w:rsidRPr="00D84C3F">
        <w:rPr>
          <w:b/>
          <w:bCs/>
        </w:rPr>
        <w:t>6.1 MODELOS PRINCIPALES</w:t>
      </w:r>
    </w:p>
    <w:p w14:paraId="7709800B" w14:textId="77777777" w:rsidR="00D84C3F" w:rsidRPr="00D84C3F" w:rsidRDefault="00D84C3F" w:rsidP="00D84C3F">
      <w:r w:rsidRPr="00D84C3F">
        <w:t>Los modelos de Eloquent representan las entidades de la base de datos. Cada modelo está vinculado a una tabla y define sus relaciones.</w:t>
      </w:r>
    </w:p>
    <w:p w14:paraId="428227BC" w14:textId="77777777" w:rsidR="00D84C3F" w:rsidRPr="00D84C3F" w:rsidRDefault="00D84C3F" w:rsidP="00D84C3F">
      <w:pPr>
        <w:numPr>
          <w:ilvl w:val="0"/>
          <w:numId w:val="14"/>
        </w:numPr>
      </w:pPr>
      <w:r w:rsidRPr="00D84C3F">
        <w:rPr>
          <w:b/>
          <w:bCs/>
        </w:rPr>
        <w:t>Producto</w:t>
      </w:r>
    </w:p>
    <w:p w14:paraId="163B3197" w14:textId="77777777" w:rsidR="00D84C3F" w:rsidRPr="00D84C3F" w:rsidRDefault="00D84C3F" w:rsidP="00D84C3F">
      <w:pPr>
        <w:numPr>
          <w:ilvl w:val="1"/>
          <w:numId w:val="14"/>
        </w:numPr>
      </w:pPr>
      <w:r w:rsidRPr="00D84C3F">
        <w:t>Atributos: codigo, nombre, descripcion, precio, stock, stock_minimo, activo, categoria_id, proveedor_id, user_id</w:t>
      </w:r>
    </w:p>
    <w:p w14:paraId="77EA1C9C" w14:textId="77777777" w:rsidR="00D84C3F" w:rsidRPr="00D84C3F" w:rsidRDefault="00D84C3F" w:rsidP="00D84C3F">
      <w:pPr>
        <w:numPr>
          <w:ilvl w:val="1"/>
          <w:numId w:val="14"/>
        </w:numPr>
      </w:pPr>
      <w:r w:rsidRPr="00D84C3F">
        <w:t xml:space="preserve">Relaciones: pertenece a una </w:t>
      </w:r>
      <w:r w:rsidRPr="00D84C3F">
        <w:rPr>
          <w:b/>
          <w:bCs/>
        </w:rPr>
        <w:t>Categoría</w:t>
      </w:r>
      <w:r w:rsidRPr="00D84C3F">
        <w:t xml:space="preserve">, un </w:t>
      </w:r>
      <w:r w:rsidRPr="00D84C3F">
        <w:rPr>
          <w:b/>
          <w:bCs/>
        </w:rPr>
        <w:t>Proveedor</w:t>
      </w:r>
      <w:r w:rsidRPr="00D84C3F">
        <w:t xml:space="preserve"> y un </w:t>
      </w:r>
      <w:r w:rsidRPr="00D84C3F">
        <w:rPr>
          <w:b/>
          <w:bCs/>
        </w:rPr>
        <w:t>Usuario</w:t>
      </w:r>
    </w:p>
    <w:p w14:paraId="6B5873B2" w14:textId="77777777" w:rsidR="00D84C3F" w:rsidRPr="00D84C3F" w:rsidRDefault="00D84C3F" w:rsidP="00D84C3F">
      <w:pPr>
        <w:numPr>
          <w:ilvl w:val="1"/>
          <w:numId w:val="14"/>
        </w:numPr>
      </w:pPr>
      <w:r w:rsidRPr="00D84C3F">
        <w:t>Funciones clave: validación de stock bajo, notificaciones, filtros</w:t>
      </w:r>
    </w:p>
    <w:p w14:paraId="3B5B6A93" w14:textId="77777777" w:rsidR="00D84C3F" w:rsidRPr="00D84C3F" w:rsidRDefault="00D84C3F" w:rsidP="00D84C3F">
      <w:pPr>
        <w:numPr>
          <w:ilvl w:val="0"/>
          <w:numId w:val="14"/>
        </w:numPr>
      </w:pPr>
      <w:r w:rsidRPr="00D84C3F">
        <w:rPr>
          <w:b/>
          <w:bCs/>
        </w:rPr>
        <w:t>User</w:t>
      </w:r>
    </w:p>
    <w:p w14:paraId="3D146D6F" w14:textId="77777777" w:rsidR="00D84C3F" w:rsidRPr="00D84C3F" w:rsidRDefault="00D84C3F" w:rsidP="00D84C3F">
      <w:pPr>
        <w:numPr>
          <w:ilvl w:val="1"/>
          <w:numId w:val="14"/>
        </w:numPr>
      </w:pPr>
      <w:r w:rsidRPr="00D84C3F">
        <w:t>Atributos: name, email, password, role, is_admin, activo</w:t>
      </w:r>
    </w:p>
    <w:p w14:paraId="53B7019B" w14:textId="77777777" w:rsidR="00D84C3F" w:rsidRPr="00D84C3F" w:rsidRDefault="00D84C3F" w:rsidP="00D84C3F">
      <w:pPr>
        <w:numPr>
          <w:ilvl w:val="1"/>
          <w:numId w:val="14"/>
        </w:numPr>
      </w:pPr>
      <w:r w:rsidRPr="00D84C3F">
        <w:t>Funciones clave: autenticación, control de acceso, bloqueo de usuario</w:t>
      </w:r>
    </w:p>
    <w:p w14:paraId="2EC57FAF" w14:textId="77777777" w:rsidR="00D84C3F" w:rsidRPr="00D84C3F" w:rsidRDefault="00D84C3F" w:rsidP="00D84C3F">
      <w:pPr>
        <w:numPr>
          <w:ilvl w:val="1"/>
          <w:numId w:val="14"/>
        </w:numPr>
      </w:pPr>
      <w:r w:rsidRPr="00D84C3F">
        <w:t>Relación con movimientos y productos creados</w:t>
      </w:r>
    </w:p>
    <w:p w14:paraId="69C03763" w14:textId="77777777" w:rsidR="00D84C3F" w:rsidRPr="00D84C3F" w:rsidRDefault="00D84C3F" w:rsidP="00D84C3F">
      <w:pPr>
        <w:numPr>
          <w:ilvl w:val="0"/>
          <w:numId w:val="14"/>
        </w:numPr>
      </w:pPr>
      <w:r w:rsidRPr="00D84C3F">
        <w:rPr>
          <w:b/>
          <w:bCs/>
        </w:rPr>
        <w:t>Categoría</w:t>
      </w:r>
    </w:p>
    <w:p w14:paraId="0E19B080" w14:textId="77777777" w:rsidR="00D84C3F" w:rsidRPr="00D84C3F" w:rsidRDefault="00D84C3F" w:rsidP="00D84C3F">
      <w:pPr>
        <w:numPr>
          <w:ilvl w:val="1"/>
          <w:numId w:val="14"/>
        </w:numPr>
      </w:pPr>
      <w:r w:rsidRPr="00D84C3F">
        <w:t>Atributos: nombre, descripcion, activo</w:t>
      </w:r>
    </w:p>
    <w:p w14:paraId="0A94E8AF" w14:textId="77777777" w:rsidR="00D84C3F" w:rsidRPr="00D84C3F" w:rsidRDefault="00D84C3F" w:rsidP="00D84C3F">
      <w:pPr>
        <w:numPr>
          <w:ilvl w:val="1"/>
          <w:numId w:val="14"/>
        </w:numPr>
      </w:pPr>
      <w:r w:rsidRPr="00D84C3F">
        <w:t>Relación: tiene muchos productos</w:t>
      </w:r>
    </w:p>
    <w:p w14:paraId="0DAF2E4F" w14:textId="77777777" w:rsidR="00D84C3F" w:rsidRPr="00D84C3F" w:rsidRDefault="00D84C3F" w:rsidP="00D84C3F">
      <w:pPr>
        <w:numPr>
          <w:ilvl w:val="0"/>
          <w:numId w:val="14"/>
        </w:numPr>
      </w:pPr>
      <w:r w:rsidRPr="00D84C3F">
        <w:rPr>
          <w:b/>
          <w:bCs/>
        </w:rPr>
        <w:t>Proveedor</w:t>
      </w:r>
    </w:p>
    <w:p w14:paraId="14905109" w14:textId="77777777" w:rsidR="00D84C3F" w:rsidRPr="00D84C3F" w:rsidRDefault="00D84C3F" w:rsidP="00D84C3F">
      <w:pPr>
        <w:numPr>
          <w:ilvl w:val="1"/>
          <w:numId w:val="14"/>
        </w:numPr>
      </w:pPr>
      <w:r w:rsidRPr="00D84C3F">
        <w:t>Atributos: nombre, nit, telefono, direccion, email, contacto</w:t>
      </w:r>
    </w:p>
    <w:p w14:paraId="7F8192EB" w14:textId="77777777" w:rsidR="00D84C3F" w:rsidRPr="00D84C3F" w:rsidRDefault="00D84C3F" w:rsidP="00D84C3F">
      <w:pPr>
        <w:numPr>
          <w:ilvl w:val="1"/>
          <w:numId w:val="14"/>
        </w:numPr>
      </w:pPr>
      <w:r w:rsidRPr="00D84C3F">
        <w:t>Relación: tiene muchos productos</w:t>
      </w:r>
    </w:p>
    <w:p w14:paraId="28EE3A9B" w14:textId="77777777" w:rsidR="00D84C3F" w:rsidRPr="00D84C3F" w:rsidRDefault="00D84C3F" w:rsidP="00D84C3F">
      <w:pPr>
        <w:numPr>
          <w:ilvl w:val="0"/>
          <w:numId w:val="14"/>
        </w:numPr>
      </w:pPr>
      <w:r w:rsidRPr="00D84C3F">
        <w:rPr>
          <w:b/>
          <w:bCs/>
        </w:rPr>
        <w:t>Movimiento</w:t>
      </w:r>
    </w:p>
    <w:p w14:paraId="564B2240" w14:textId="77777777" w:rsidR="00D84C3F" w:rsidRPr="00D84C3F" w:rsidRDefault="00D84C3F" w:rsidP="00D84C3F">
      <w:pPr>
        <w:numPr>
          <w:ilvl w:val="1"/>
          <w:numId w:val="14"/>
        </w:numPr>
      </w:pPr>
      <w:r w:rsidRPr="00D84C3F">
        <w:t>Atributos: tipo (entrada/salida), cantidad, producto_id, user_id, fecha, observacion</w:t>
      </w:r>
    </w:p>
    <w:p w14:paraId="1B6DD834" w14:textId="77777777" w:rsidR="00D84C3F" w:rsidRPr="00D84C3F" w:rsidRDefault="00D84C3F" w:rsidP="00D84C3F">
      <w:pPr>
        <w:numPr>
          <w:ilvl w:val="1"/>
          <w:numId w:val="14"/>
        </w:numPr>
      </w:pPr>
      <w:r w:rsidRPr="00D84C3F">
        <w:t>Registra cambios de inventario con trazabilidad completa</w:t>
      </w:r>
    </w:p>
    <w:p w14:paraId="600C0C65" w14:textId="77777777" w:rsidR="00D84C3F" w:rsidRPr="00D84C3F" w:rsidRDefault="00000000" w:rsidP="00D84C3F">
      <w:r>
        <w:pict w14:anchorId="5C441EDB">
          <v:rect id="_x0000_i1028" style="width:0;height:1.5pt" o:hralign="center" o:hrstd="t" o:hr="t" fillcolor="#a0a0a0" stroked="f"/>
        </w:pict>
      </w:r>
    </w:p>
    <w:p w14:paraId="49445FCC" w14:textId="77777777" w:rsidR="00D84C3F" w:rsidRPr="00D84C3F" w:rsidRDefault="00D84C3F" w:rsidP="00D84C3F">
      <w:pPr>
        <w:rPr>
          <w:b/>
          <w:bCs/>
        </w:rPr>
      </w:pPr>
      <w:r w:rsidRPr="00D84C3F">
        <w:rPr>
          <w:b/>
          <w:bCs/>
        </w:rPr>
        <w:t>6.2 CONTROLADORES</w:t>
      </w:r>
    </w:p>
    <w:p w14:paraId="5F1BFE88" w14:textId="77777777" w:rsidR="00D84C3F" w:rsidRPr="00D84C3F" w:rsidRDefault="00D84C3F" w:rsidP="00D84C3F">
      <w:r w:rsidRPr="00D84C3F">
        <w:t>Los controladores reciben las solicitudes, las validan, gestionan la lógica de negocio y devuelven respuestas estructuradas.</w:t>
      </w:r>
    </w:p>
    <w:p w14:paraId="5000970C" w14:textId="77777777" w:rsidR="00D84C3F" w:rsidRPr="00D84C3F" w:rsidRDefault="00D84C3F" w:rsidP="00D84C3F">
      <w:pPr>
        <w:numPr>
          <w:ilvl w:val="0"/>
          <w:numId w:val="15"/>
        </w:numPr>
      </w:pPr>
      <w:r w:rsidRPr="00D84C3F">
        <w:rPr>
          <w:b/>
          <w:bCs/>
        </w:rPr>
        <w:t>AuthController</w:t>
      </w:r>
    </w:p>
    <w:p w14:paraId="41AF99ED" w14:textId="77777777" w:rsidR="00D84C3F" w:rsidRPr="00D84C3F" w:rsidRDefault="00D84C3F" w:rsidP="00D84C3F">
      <w:pPr>
        <w:numPr>
          <w:ilvl w:val="1"/>
          <w:numId w:val="15"/>
        </w:numPr>
      </w:pPr>
      <w:r w:rsidRPr="00D84C3F">
        <w:t>Métodos: login, register, logout, user</w:t>
      </w:r>
    </w:p>
    <w:p w14:paraId="08B0E886" w14:textId="77777777" w:rsidR="00D84C3F" w:rsidRPr="00D84C3F" w:rsidRDefault="00D84C3F" w:rsidP="00D84C3F">
      <w:pPr>
        <w:numPr>
          <w:ilvl w:val="1"/>
          <w:numId w:val="15"/>
        </w:numPr>
      </w:pPr>
      <w:r w:rsidRPr="00D84C3F">
        <w:t>Implementa Laravel Sanctum para autenticación basada en tokens</w:t>
      </w:r>
    </w:p>
    <w:p w14:paraId="05D524D7" w14:textId="77777777" w:rsidR="00D84C3F" w:rsidRPr="00D84C3F" w:rsidRDefault="00D84C3F" w:rsidP="00D84C3F">
      <w:pPr>
        <w:numPr>
          <w:ilvl w:val="0"/>
          <w:numId w:val="15"/>
        </w:numPr>
      </w:pPr>
      <w:r w:rsidRPr="00D84C3F">
        <w:rPr>
          <w:b/>
          <w:bCs/>
        </w:rPr>
        <w:t>ProductoController</w:t>
      </w:r>
    </w:p>
    <w:p w14:paraId="5CF2FC82" w14:textId="77777777" w:rsidR="00D84C3F" w:rsidRPr="00D84C3F" w:rsidRDefault="00D84C3F" w:rsidP="00D84C3F">
      <w:pPr>
        <w:numPr>
          <w:ilvl w:val="1"/>
          <w:numId w:val="15"/>
        </w:numPr>
      </w:pPr>
      <w:r w:rsidRPr="00D84C3F">
        <w:t>Métodos: index, store, update, destroy, show</w:t>
      </w:r>
    </w:p>
    <w:p w14:paraId="70CDEE1A" w14:textId="77777777" w:rsidR="00D84C3F" w:rsidRPr="00D84C3F" w:rsidRDefault="00D84C3F" w:rsidP="00D84C3F">
      <w:pPr>
        <w:numPr>
          <w:ilvl w:val="1"/>
          <w:numId w:val="15"/>
        </w:numPr>
      </w:pPr>
      <w:r w:rsidRPr="00D84C3F">
        <w:t>Lógica: validaciones, control de stock, búsqueda, filtrado, imágenes</w:t>
      </w:r>
    </w:p>
    <w:p w14:paraId="27344459" w14:textId="77777777" w:rsidR="00D84C3F" w:rsidRPr="00D84C3F" w:rsidRDefault="00D84C3F" w:rsidP="00D84C3F">
      <w:pPr>
        <w:numPr>
          <w:ilvl w:val="0"/>
          <w:numId w:val="15"/>
        </w:numPr>
      </w:pPr>
      <w:r w:rsidRPr="00D84C3F">
        <w:rPr>
          <w:b/>
          <w:bCs/>
        </w:rPr>
        <w:t>MovimientoController</w:t>
      </w:r>
    </w:p>
    <w:p w14:paraId="1B2EC933" w14:textId="77777777" w:rsidR="00D84C3F" w:rsidRPr="00D84C3F" w:rsidRDefault="00D84C3F" w:rsidP="00D84C3F">
      <w:pPr>
        <w:numPr>
          <w:ilvl w:val="1"/>
          <w:numId w:val="15"/>
        </w:numPr>
      </w:pPr>
      <w:r w:rsidRPr="00D84C3F">
        <w:t>Registra cada entrada o salida de inventario</w:t>
      </w:r>
    </w:p>
    <w:p w14:paraId="6CE96C36" w14:textId="77777777" w:rsidR="00D84C3F" w:rsidRPr="00D84C3F" w:rsidRDefault="00D84C3F" w:rsidP="00D84C3F">
      <w:pPr>
        <w:numPr>
          <w:ilvl w:val="1"/>
          <w:numId w:val="15"/>
        </w:numPr>
      </w:pPr>
      <w:r w:rsidRPr="00D84C3F">
        <w:t>Actualiza el stock automáticamente</w:t>
      </w:r>
    </w:p>
    <w:p w14:paraId="51E946C8" w14:textId="77777777" w:rsidR="00D84C3F" w:rsidRPr="00D84C3F" w:rsidRDefault="00D84C3F" w:rsidP="00D84C3F">
      <w:pPr>
        <w:numPr>
          <w:ilvl w:val="0"/>
          <w:numId w:val="15"/>
        </w:numPr>
      </w:pPr>
      <w:r w:rsidRPr="00D84C3F">
        <w:rPr>
          <w:b/>
          <w:bCs/>
        </w:rPr>
        <w:t>CategoriaController y ProveedorController</w:t>
      </w:r>
    </w:p>
    <w:p w14:paraId="7D4D4789" w14:textId="77777777" w:rsidR="00D84C3F" w:rsidRPr="00D84C3F" w:rsidRDefault="00D84C3F" w:rsidP="00D84C3F">
      <w:pPr>
        <w:numPr>
          <w:ilvl w:val="1"/>
          <w:numId w:val="15"/>
        </w:numPr>
      </w:pPr>
      <w:r w:rsidRPr="00D84C3F">
        <w:t>CRUD completo, validaciones, relaciones</w:t>
      </w:r>
    </w:p>
    <w:p w14:paraId="18BE4DA8" w14:textId="281DD4CD" w:rsidR="00D84C3F" w:rsidRPr="00D84C3F" w:rsidRDefault="00D84C3F" w:rsidP="00D84C3F"/>
    <w:p w14:paraId="2245968E" w14:textId="77777777" w:rsidR="00336D17" w:rsidRDefault="00336D17" w:rsidP="00D84C3F">
      <w:pPr>
        <w:rPr>
          <w:b/>
          <w:bCs/>
        </w:rPr>
      </w:pPr>
    </w:p>
    <w:p w14:paraId="35299F8E" w14:textId="77777777" w:rsidR="00336D17" w:rsidRDefault="00336D17" w:rsidP="00D84C3F">
      <w:pPr>
        <w:rPr>
          <w:b/>
          <w:bCs/>
        </w:rPr>
      </w:pPr>
    </w:p>
    <w:p w14:paraId="1C246D31" w14:textId="77777777" w:rsidR="00336D17" w:rsidRDefault="00336D17" w:rsidP="00D84C3F">
      <w:pPr>
        <w:rPr>
          <w:b/>
          <w:bCs/>
        </w:rPr>
      </w:pPr>
    </w:p>
    <w:p w14:paraId="64A69807" w14:textId="77777777" w:rsidR="00336D17" w:rsidRDefault="00336D17" w:rsidP="00D84C3F">
      <w:pPr>
        <w:rPr>
          <w:b/>
          <w:bCs/>
        </w:rPr>
      </w:pPr>
    </w:p>
    <w:p w14:paraId="57B5D54F" w14:textId="7A8BEA40" w:rsidR="00D84C3F" w:rsidRPr="00D84C3F" w:rsidRDefault="00D84C3F" w:rsidP="00D84C3F">
      <w:pPr>
        <w:rPr>
          <w:b/>
          <w:bCs/>
        </w:rPr>
      </w:pPr>
      <w:r w:rsidRPr="00D84C3F">
        <w:rPr>
          <w:b/>
          <w:bCs/>
        </w:rPr>
        <w:t>6.3 RUTAS PRINCIPALES (routes/api.php)</w:t>
      </w:r>
    </w:p>
    <w:p w14:paraId="4562D61F" w14:textId="214BBA02" w:rsidR="00D84C3F" w:rsidRDefault="00557F6D" w:rsidP="00D84C3F">
      <w:r w:rsidRPr="00557F6D">
        <w:drawing>
          <wp:inline distT="0" distB="0" distL="0" distR="0" wp14:anchorId="712BB15F" wp14:editId="733C7064">
            <wp:extent cx="5486400" cy="2202815"/>
            <wp:effectExtent l="0" t="0" r="0" b="6985"/>
            <wp:docPr id="149915366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53661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EA3E" w14:textId="77777777" w:rsidR="00381284" w:rsidRDefault="00381284" w:rsidP="00381284">
      <w:pPr>
        <w:rPr>
          <w:b/>
          <w:bCs/>
        </w:rPr>
      </w:pPr>
    </w:p>
    <w:p w14:paraId="184B80A2" w14:textId="675ACD3F" w:rsidR="00381284" w:rsidRPr="00381284" w:rsidRDefault="00381284" w:rsidP="00381284">
      <w:pPr>
        <w:rPr>
          <w:b/>
          <w:bCs/>
        </w:rPr>
      </w:pPr>
      <w:r w:rsidRPr="00381284">
        <w:rPr>
          <w:b/>
          <w:bCs/>
        </w:rPr>
        <w:t>6.4 SEGURIDAD Y MIDDLEWARE</w:t>
      </w:r>
    </w:p>
    <w:p w14:paraId="23928A70" w14:textId="77777777" w:rsidR="00381284" w:rsidRPr="00381284" w:rsidRDefault="00381284" w:rsidP="00381284">
      <w:pPr>
        <w:numPr>
          <w:ilvl w:val="0"/>
          <w:numId w:val="16"/>
        </w:numPr>
      </w:pPr>
      <w:r w:rsidRPr="00381284">
        <w:t>Se utiliza auth:sanctum para proteger todas las rutas que requieren autenticación.</w:t>
      </w:r>
    </w:p>
    <w:p w14:paraId="47D5BE62" w14:textId="77777777" w:rsidR="00381284" w:rsidRPr="00381284" w:rsidRDefault="00381284" w:rsidP="00381284">
      <w:pPr>
        <w:numPr>
          <w:ilvl w:val="0"/>
          <w:numId w:val="16"/>
        </w:numPr>
      </w:pPr>
      <w:r w:rsidRPr="00381284">
        <w:t>Se verifica el rol del usuario manualmente o mediante políticas para operaciones críticas.</w:t>
      </w:r>
    </w:p>
    <w:p w14:paraId="6DF58B51" w14:textId="77777777" w:rsidR="00381284" w:rsidRPr="00381284" w:rsidRDefault="00381284" w:rsidP="00381284">
      <w:pPr>
        <w:numPr>
          <w:ilvl w:val="0"/>
          <w:numId w:val="16"/>
        </w:numPr>
      </w:pPr>
      <w:r w:rsidRPr="00381284">
        <w:t>Los datos se validan usando FormRequest personalizados o directamente en los controladores.</w:t>
      </w:r>
    </w:p>
    <w:p w14:paraId="7FEE9AD5" w14:textId="77777777" w:rsidR="00381284" w:rsidRPr="00381284" w:rsidRDefault="00000000" w:rsidP="00381284">
      <w:r>
        <w:pict w14:anchorId="0990EFC8">
          <v:rect id="_x0000_i1029" style="width:0;height:1.5pt" o:hralign="center" o:hrstd="t" o:hr="t" fillcolor="#a0a0a0" stroked="f"/>
        </w:pict>
      </w:r>
    </w:p>
    <w:p w14:paraId="7FB6D9AE" w14:textId="77777777" w:rsidR="00381284" w:rsidRPr="00381284" w:rsidRDefault="00381284" w:rsidP="00381284">
      <w:pPr>
        <w:rPr>
          <w:b/>
          <w:bCs/>
        </w:rPr>
      </w:pPr>
      <w:r w:rsidRPr="00381284">
        <w:rPr>
          <w:b/>
          <w:bCs/>
        </w:rPr>
        <w:t>6.5 NOTIFICACIONES Y LOGGING</w:t>
      </w:r>
    </w:p>
    <w:p w14:paraId="24C9F59A" w14:textId="77777777" w:rsidR="00381284" w:rsidRPr="00381284" w:rsidRDefault="00381284" w:rsidP="00381284">
      <w:pPr>
        <w:numPr>
          <w:ilvl w:val="0"/>
          <w:numId w:val="17"/>
        </w:numPr>
      </w:pPr>
      <w:r w:rsidRPr="00381284">
        <w:t xml:space="preserve">Cuando el stock de un producto baja del mínimo, se genera una </w:t>
      </w:r>
      <w:r w:rsidRPr="00381284">
        <w:rPr>
          <w:b/>
          <w:bCs/>
        </w:rPr>
        <w:t>notificación automática por correo</w:t>
      </w:r>
      <w:r w:rsidRPr="00381284">
        <w:t xml:space="preserve"> a los administradores.</w:t>
      </w:r>
    </w:p>
    <w:p w14:paraId="72DFE57E" w14:textId="77777777" w:rsidR="00381284" w:rsidRPr="00381284" w:rsidRDefault="00381284" w:rsidP="00381284">
      <w:pPr>
        <w:numPr>
          <w:ilvl w:val="0"/>
          <w:numId w:val="17"/>
        </w:numPr>
      </w:pPr>
      <w:r w:rsidRPr="00381284">
        <w:t xml:space="preserve">Laravel utiliza el sistema de </w:t>
      </w:r>
      <w:r w:rsidRPr="00381284">
        <w:rPr>
          <w:b/>
          <w:bCs/>
        </w:rPr>
        <w:t>eventos y notificaciones</w:t>
      </w:r>
      <w:r w:rsidRPr="00381284">
        <w:t xml:space="preserve"> para enviar correos de forma asíncrona.</w:t>
      </w:r>
    </w:p>
    <w:p w14:paraId="44F01E04" w14:textId="6511F3DC" w:rsidR="00557F6D" w:rsidRDefault="00381284" w:rsidP="00D84C3F">
      <w:pPr>
        <w:numPr>
          <w:ilvl w:val="0"/>
          <w:numId w:val="17"/>
        </w:numPr>
      </w:pPr>
      <w:r w:rsidRPr="00381284">
        <w:t>Todos los movimientos, accesos y operaciones sensibles se registran en archivos de log (storage/logs/laravel.log), lo que permite auditoría y trazabilidad.</w:t>
      </w:r>
    </w:p>
    <w:p w14:paraId="126FD126" w14:textId="77777777" w:rsidR="00C838D3" w:rsidRDefault="00C838D3" w:rsidP="00C838D3"/>
    <w:p w14:paraId="3ED992FD" w14:textId="77777777" w:rsidR="00C838D3" w:rsidRPr="00C838D3" w:rsidRDefault="00C838D3" w:rsidP="00C838D3">
      <w:pPr>
        <w:rPr>
          <w:b/>
          <w:bCs/>
        </w:rPr>
      </w:pPr>
      <w:r w:rsidRPr="00C838D3">
        <w:rPr>
          <w:b/>
          <w:bCs/>
        </w:rPr>
        <w:t>7. FRONTEND – ANGULAR</w:t>
      </w:r>
    </w:p>
    <w:p w14:paraId="694A54FA" w14:textId="2142E704" w:rsidR="002B421A" w:rsidRDefault="00C838D3" w:rsidP="004346A8">
      <w:r w:rsidRPr="00C838D3">
        <w:t xml:space="preserve">La interfaz del sistema está desarrollada con </w:t>
      </w:r>
      <w:r w:rsidRPr="00C838D3">
        <w:rPr>
          <w:b/>
          <w:bCs/>
        </w:rPr>
        <w:t>Angular</w:t>
      </w:r>
      <w:r w:rsidRPr="00C838D3">
        <w:t>, un framework de frontend moderno y robusto que permite construir aplicaciones de una sola página (SPA). El frontend se comunica directamente con la API de Laravel a través de peticiones HTTP autenticadas.</w:t>
      </w:r>
    </w:p>
    <w:p w14:paraId="7CC06D70" w14:textId="08522100" w:rsidR="004346A8" w:rsidRDefault="004346A8" w:rsidP="004346A8">
      <w:pPr>
        <w:rPr>
          <w:b/>
          <w:bCs/>
        </w:rPr>
      </w:pPr>
      <w:r w:rsidRPr="004346A8">
        <w:rPr>
          <w:b/>
          <w:bCs/>
        </w:rPr>
        <w:t>7.1 ESTRUCTURA GENERAL</w:t>
      </w:r>
    </w:p>
    <w:p w14:paraId="762D31BC" w14:textId="111C5581" w:rsidR="004346A8" w:rsidRDefault="004346A8" w:rsidP="004346A8">
      <w:pPr>
        <w:rPr>
          <w:b/>
          <w:bCs/>
        </w:rPr>
      </w:pPr>
      <w:r w:rsidRPr="004346A8">
        <w:rPr>
          <w:b/>
          <w:bCs/>
        </w:rPr>
        <w:drawing>
          <wp:inline distT="0" distB="0" distL="0" distR="0" wp14:anchorId="0708DEA1" wp14:editId="6D828BCC">
            <wp:extent cx="5486400" cy="1631950"/>
            <wp:effectExtent l="0" t="0" r="0" b="6350"/>
            <wp:docPr id="152388590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85902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A26D" w14:textId="77777777" w:rsidR="00C838D3" w:rsidRDefault="00C838D3" w:rsidP="00253B8D">
      <w:pPr>
        <w:rPr>
          <w:b/>
          <w:bCs/>
        </w:rPr>
      </w:pPr>
    </w:p>
    <w:p w14:paraId="6E638984" w14:textId="49A05B6B" w:rsidR="00253B8D" w:rsidRPr="00253B8D" w:rsidRDefault="00253B8D" w:rsidP="00253B8D">
      <w:pPr>
        <w:rPr>
          <w:b/>
          <w:bCs/>
        </w:rPr>
      </w:pPr>
      <w:r w:rsidRPr="00253B8D">
        <w:rPr>
          <w:b/>
          <w:bCs/>
        </w:rPr>
        <w:t>7.2 COMPONENTES PRINCIPALES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  <w:gridCol w:w="5708"/>
      </w:tblGrid>
      <w:tr w:rsidR="00253B8D" w:rsidRPr="00253B8D" w14:paraId="1D19EB74" w14:textId="77777777" w:rsidTr="00336D17">
        <w:trPr>
          <w:tblHeader/>
          <w:tblCellSpacing w:w="15" w:type="dxa"/>
        </w:trPr>
        <w:tc>
          <w:tcPr>
            <w:tcW w:w="2977" w:type="dxa"/>
            <w:vAlign w:val="center"/>
            <w:hideMark/>
          </w:tcPr>
          <w:p w14:paraId="7B9F84AF" w14:textId="77777777" w:rsidR="00253B8D" w:rsidRPr="00253B8D" w:rsidRDefault="00253B8D" w:rsidP="00253B8D">
            <w:pPr>
              <w:rPr>
                <w:b/>
                <w:bCs/>
              </w:rPr>
            </w:pPr>
            <w:r w:rsidRPr="00253B8D">
              <w:rPr>
                <w:b/>
                <w:bCs/>
              </w:rPr>
              <w:t>Componente</w:t>
            </w:r>
          </w:p>
        </w:tc>
        <w:tc>
          <w:tcPr>
            <w:tcW w:w="5663" w:type="dxa"/>
            <w:vAlign w:val="center"/>
            <w:hideMark/>
          </w:tcPr>
          <w:p w14:paraId="31B237F8" w14:textId="77777777" w:rsidR="00253B8D" w:rsidRPr="00253B8D" w:rsidRDefault="00253B8D" w:rsidP="00253B8D">
            <w:r w:rsidRPr="00253B8D">
              <w:t>Funcionalidad</w:t>
            </w:r>
          </w:p>
        </w:tc>
      </w:tr>
      <w:tr w:rsidR="00253B8D" w:rsidRPr="00253B8D" w14:paraId="3055798D" w14:textId="77777777" w:rsidTr="00336D17">
        <w:trPr>
          <w:tblCellSpacing w:w="15" w:type="dxa"/>
        </w:trPr>
        <w:tc>
          <w:tcPr>
            <w:tcW w:w="2977" w:type="dxa"/>
            <w:vAlign w:val="center"/>
            <w:hideMark/>
          </w:tcPr>
          <w:p w14:paraId="066A8A20" w14:textId="77777777" w:rsidR="00253B8D" w:rsidRPr="00253B8D" w:rsidRDefault="00253B8D" w:rsidP="00253B8D">
            <w:pPr>
              <w:rPr>
                <w:b/>
                <w:bCs/>
              </w:rPr>
            </w:pPr>
            <w:r w:rsidRPr="00253B8D">
              <w:rPr>
                <w:b/>
                <w:bCs/>
              </w:rPr>
              <w:t>LoginComponent</w:t>
            </w:r>
          </w:p>
        </w:tc>
        <w:tc>
          <w:tcPr>
            <w:tcW w:w="5663" w:type="dxa"/>
            <w:vAlign w:val="center"/>
            <w:hideMark/>
          </w:tcPr>
          <w:p w14:paraId="40419DF4" w14:textId="77777777" w:rsidR="00253B8D" w:rsidRPr="00253B8D" w:rsidRDefault="00253B8D" w:rsidP="00253B8D">
            <w:r w:rsidRPr="00253B8D">
              <w:t>Formulario de inicio de sesión</w:t>
            </w:r>
          </w:p>
        </w:tc>
      </w:tr>
      <w:tr w:rsidR="00253B8D" w:rsidRPr="00253B8D" w14:paraId="0796F56E" w14:textId="77777777" w:rsidTr="00336D17">
        <w:trPr>
          <w:tblCellSpacing w:w="15" w:type="dxa"/>
        </w:trPr>
        <w:tc>
          <w:tcPr>
            <w:tcW w:w="2977" w:type="dxa"/>
            <w:vAlign w:val="center"/>
            <w:hideMark/>
          </w:tcPr>
          <w:p w14:paraId="5A24DCE1" w14:textId="77777777" w:rsidR="00253B8D" w:rsidRPr="00253B8D" w:rsidRDefault="00253B8D" w:rsidP="00253B8D">
            <w:pPr>
              <w:rPr>
                <w:b/>
                <w:bCs/>
              </w:rPr>
            </w:pPr>
            <w:r w:rsidRPr="00253B8D">
              <w:rPr>
                <w:b/>
                <w:bCs/>
              </w:rPr>
              <w:t>DashboardComponent</w:t>
            </w:r>
          </w:p>
        </w:tc>
        <w:tc>
          <w:tcPr>
            <w:tcW w:w="5663" w:type="dxa"/>
            <w:vAlign w:val="center"/>
            <w:hideMark/>
          </w:tcPr>
          <w:p w14:paraId="533A8897" w14:textId="77777777" w:rsidR="00253B8D" w:rsidRPr="00253B8D" w:rsidRDefault="00253B8D" w:rsidP="00253B8D">
            <w:r w:rsidRPr="00253B8D">
              <w:t>Vista principal con estadísticas del sistema</w:t>
            </w:r>
          </w:p>
        </w:tc>
      </w:tr>
      <w:tr w:rsidR="00253B8D" w:rsidRPr="00253B8D" w14:paraId="46770BC5" w14:textId="77777777" w:rsidTr="00336D17">
        <w:trPr>
          <w:tblCellSpacing w:w="15" w:type="dxa"/>
        </w:trPr>
        <w:tc>
          <w:tcPr>
            <w:tcW w:w="2977" w:type="dxa"/>
            <w:vAlign w:val="center"/>
            <w:hideMark/>
          </w:tcPr>
          <w:p w14:paraId="45523801" w14:textId="77777777" w:rsidR="00253B8D" w:rsidRPr="00253B8D" w:rsidRDefault="00253B8D" w:rsidP="00253B8D">
            <w:pPr>
              <w:rPr>
                <w:b/>
                <w:bCs/>
              </w:rPr>
            </w:pPr>
            <w:r w:rsidRPr="00253B8D">
              <w:rPr>
                <w:b/>
                <w:bCs/>
              </w:rPr>
              <w:t>ProductoComponent</w:t>
            </w:r>
          </w:p>
        </w:tc>
        <w:tc>
          <w:tcPr>
            <w:tcW w:w="5663" w:type="dxa"/>
            <w:vAlign w:val="center"/>
            <w:hideMark/>
          </w:tcPr>
          <w:p w14:paraId="7E3B5D4B" w14:textId="77777777" w:rsidR="00253B8D" w:rsidRPr="00253B8D" w:rsidRDefault="00253B8D" w:rsidP="00253B8D">
            <w:r w:rsidRPr="00253B8D">
              <w:t>Listado y formulario para productos</w:t>
            </w:r>
          </w:p>
        </w:tc>
      </w:tr>
      <w:tr w:rsidR="00253B8D" w:rsidRPr="00253B8D" w14:paraId="2F0A4606" w14:textId="77777777" w:rsidTr="00336D17">
        <w:trPr>
          <w:tblCellSpacing w:w="15" w:type="dxa"/>
        </w:trPr>
        <w:tc>
          <w:tcPr>
            <w:tcW w:w="2977" w:type="dxa"/>
            <w:vAlign w:val="center"/>
            <w:hideMark/>
          </w:tcPr>
          <w:p w14:paraId="600B526A" w14:textId="77777777" w:rsidR="00253B8D" w:rsidRPr="00253B8D" w:rsidRDefault="00253B8D" w:rsidP="00253B8D">
            <w:pPr>
              <w:rPr>
                <w:b/>
                <w:bCs/>
              </w:rPr>
            </w:pPr>
            <w:r w:rsidRPr="00253B8D">
              <w:rPr>
                <w:b/>
                <w:bCs/>
              </w:rPr>
              <w:t>ProveedorComponent</w:t>
            </w:r>
          </w:p>
        </w:tc>
        <w:tc>
          <w:tcPr>
            <w:tcW w:w="5663" w:type="dxa"/>
            <w:vAlign w:val="center"/>
            <w:hideMark/>
          </w:tcPr>
          <w:p w14:paraId="2D65A226" w14:textId="77777777" w:rsidR="00253B8D" w:rsidRPr="00253B8D" w:rsidRDefault="00253B8D" w:rsidP="00253B8D">
            <w:r w:rsidRPr="00253B8D">
              <w:t>Gestión de proveedores</w:t>
            </w:r>
          </w:p>
        </w:tc>
      </w:tr>
      <w:tr w:rsidR="00253B8D" w:rsidRPr="00253B8D" w14:paraId="73FCEA41" w14:textId="77777777" w:rsidTr="00336D17">
        <w:trPr>
          <w:tblCellSpacing w:w="15" w:type="dxa"/>
        </w:trPr>
        <w:tc>
          <w:tcPr>
            <w:tcW w:w="2977" w:type="dxa"/>
            <w:vAlign w:val="center"/>
            <w:hideMark/>
          </w:tcPr>
          <w:p w14:paraId="382D3331" w14:textId="77777777" w:rsidR="00253B8D" w:rsidRPr="00253B8D" w:rsidRDefault="00253B8D" w:rsidP="00253B8D">
            <w:pPr>
              <w:rPr>
                <w:b/>
                <w:bCs/>
              </w:rPr>
            </w:pPr>
            <w:r w:rsidRPr="00253B8D">
              <w:rPr>
                <w:b/>
                <w:bCs/>
              </w:rPr>
              <w:t>MovimientoComponent</w:t>
            </w:r>
          </w:p>
        </w:tc>
        <w:tc>
          <w:tcPr>
            <w:tcW w:w="5663" w:type="dxa"/>
            <w:vAlign w:val="center"/>
            <w:hideMark/>
          </w:tcPr>
          <w:p w14:paraId="39119E91" w14:textId="77777777" w:rsidR="00253B8D" w:rsidRPr="00253B8D" w:rsidRDefault="00253B8D" w:rsidP="00253B8D">
            <w:r w:rsidRPr="00253B8D">
              <w:t>Registro de entradas y salidas de inventario</w:t>
            </w:r>
          </w:p>
        </w:tc>
      </w:tr>
      <w:tr w:rsidR="00253B8D" w:rsidRPr="00253B8D" w14:paraId="1CF4240D" w14:textId="77777777" w:rsidTr="00336D17">
        <w:trPr>
          <w:tblCellSpacing w:w="15" w:type="dxa"/>
        </w:trPr>
        <w:tc>
          <w:tcPr>
            <w:tcW w:w="2977" w:type="dxa"/>
            <w:vAlign w:val="center"/>
            <w:hideMark/>
          </w:tcPr>
          <w:p w14:paraId="48B3A7B0" w14:textId="77777777" w:rsidR="00253B8D" w:rsidRPr="00253B8D" w:rsidRDefault="00253B8D" w:rsidP="00253B8D">
            <w:pPr>
              <w:rPr>
                <w:b/>
                <w:bCs/>
              </w:rPr>
            </w:pPr>
            <w:r w:rsidRPr="00253B8D">
              <w:rPr>
                <w:b/>
                <w:bCs/>
              </w:rPr>
              <w:t>NavbarComponent</w:t>
            </w:r>
          </w:p>
        </w:tc>
        <w:tc>
          <w:tcPr>
            <w:tcW w:w="5663" w:type="dxa"/>
            <w:vAlign w:val="center"/>
            <w:hideMark/>
          </w:tcPr>
          <w:p w14:paraId="2F34F051" w14:textId="77777777" w:rsidR="00253B8D" w:rsidRPr="00253B8D" w:rsidRDefault="00253B8D" w:rsidP="00253B8D">
            <w:r w:rsidRPr="00253B8D">
              <w:t>Barra de navegación lateral o superior con logout y enlaces de acceso rápido</w:t>
            </w:r>
          </w:p>
        </w:tc>
      </w:tr>
      <w:tr w:rsidR="00253B8D" w:rsidRPr="00253B8D" w14:paraId="13B0B4FE" w14:textId="77777777" w:rsidTr="00336D17">
        <w:trPr>
          <w:tblCellSpacing w:w="15" w:type="dxa"/>
        </w:trPr>
        <w:tc>
          <w:tcPr>
            <w:tcW w:w="2977" w:type="dxa"/>
            <w:vAlign w:val="center"/>
            <w:hideMark/>
          </w:tcPr>
          <w:p w14:paraId="5D17CB48" w14:textId="77777777" w:rsidR="00253B8D" w:rsidRPr="00253B8D" w:rsidRDefault="00253B8D" w:rsidP="00253B8D">
            <w:pPr>
              <w:rPr>
                <w:b/>
                <w:bCs/>
              </w:rPr>
            </w:pPr>
            <w:r w:rsidRPr="00253B8D">
              <w:rPr>
                <w:b/>
                <w:bCs/>
              </w:rPr>
              <w:t>UsuarioComponent</w:t>
            </w:r>
          </w:p>
        </w:tc>
        <w:tc>
          <w:tcPr>
            <w:tcW w:w="5663" w:type="dxa"/>
            <w:vAlign w:val="center"/>
            <w:hideMark/>
          </w:tcPr>
          <w:p w14:paraId="74DE6AB6" w14:textId="77777777" w:rsidR="00253B8D" w:rsidRPr="00253B8D" w:rsidRDefault="00253B8D" w:rsidP="00253B8D">
            <w:r w:rsidRPr="00253B8D">
              <w:t>Administración de usuarios y roles (opcional)</w:t>
            </w:r>
          </w:p>
        </w:tc>
      </w:tr>
    </w:tbl>
    <w:p w14:paraId="5B4CDBDB" w14:textId="77777777" w:rsidR="00253B8D" w:rsidRDefault="00253B8D" w:rsidP="004346A8">
      <w:pPr>
        <w:rPr>
          <w:b/>
          <w:bCs/>
        </w:rPr>
      </w:pPr>
    </w:p>
    <w:p w14:paraId="1A642E4C" w14:textId="77777777" w:rsidR="000C4CF7" w:rsidRDefault="000C4CF7" w:rsidP="00F861B5">
      <w:pPr>
        <w:rPr>
          <w:b/>
          <w:bCs/>
        </w:rPr>
      </w:pPr>
    </w:p>
    <w:p w14:paraId="0ABB29EC" w14:textId="77777777" w:rsidR="000C4CF7" w:rsidRDefault="000C4CF7" w:rsidP="00F861B5">
      <w:pPr>
        <w:rPr>
          <w:b/>
          <w:bCs/>
        </w:rPr>
      </w:pPr>
    </w:p>
    <w:p w14:paraId="4E40D330" w14:textId="77777777" w:rsidR="000C4CF7" w:rsidRDefault="000C4CF7" w:rsidP="00F861B5">
      <w:pPr>
        <w:rPr>
          <w:b/>
          <w:bCs/>
        </w:rPr>
      </w:pPr>
    </w:p>
    <w:p w14:paraId="23F06801" w14:textId="77777777" w:rsidR="000C4CF7" w:rsidRDefault="000C4CF7" w:rsidP="00F861B5">
      <w:pPr>
        <w:rPr>
          <w:b/>
          <w:bCs/>
        </w:rPr>
      </w:pPr>
    </w:p>
    <w:p w14:paraId="240A819B" w14:textId="77777777" w:rsidR="000C4CF7" w:rsidRDefault="000C4CF7" w:rsidP="00F861B5">
      <w:pPr>
        <w:rPr>
          <w:b/>
          <w:bCs/>
        </w:rPr>
      </w:pPr>
    </w:p>
    <w:p w14:paraId="1CDBE4EA" w14:textId="77777777" w:rsidR="000C4CF7" w:rsidRDefault="000C4CF7" w:rsidP="00F861B5">
      <w:pPr>
        <w:rPr>
          <w:b/>
          <w:bCs/>
        </w:rPr>
      </w:pPr>
    </w:p>
    <w:p w14:paraId="3DF344C1" w14:textId="421AE54F" w:rsidR="00F861B5" w:rsidRPr="00F861B5" w:rsidRDefault="00F861B5" w:rsidP="00F861B5">
      <w:pPr>
        <w:rPr>
          <w:b/>
          <w:bCs/>
        </w:rPr>
      </w:pPr>
      <w:r w:rsidRPr="00F861B5">
        <w:rPr>
          <w:b/>
          <w:bCs/>
        </w:rPr>
        <w:t>7.3 SERVICIOS Y CONSUMO DE API</w:t>
      </w:r>
    </w:p>
    <w:p w14:paraId="38A1874A" w14:textId="77777777" w:rsidR="00F861B5" w:rsidRPr="00F861B5" w:rsidRDefault="00F861B5" w:rsidP="00F861B5">
      <w:pPr>
        <w:rPr>
          <w:b/>
          <w:bCs/>
        </w:rPr>
      </w:pPr>
      <w:r w:rsidRPr="00F861B5">
        <w:rPr>
          <w:b/>
          <w:bCs/>
        </w:rPr>
        <w:t>api.service.ts</w:t>
      </w:r>
    </w:p>
    <w:p w14:paraId="15627A3C" w14:textId="2354A945" w:rsidR="00336D17" w:rsidRPr="000C4CF7" w:rsidRDefault="00F861B5" w:rsidP="00F861B5">
      <w:r w:rsidRPr="00F861B5">
        <w:t>Este servicio centraliza todas las peticiones HTTP al backend. Utiliza HttpClient y observables (RxJS) para manejar asincronía y errores.</w:t>
      </w:r>
    </w:p>
    <w:p w14:paraId="71A811FD" w14:textId="7701A6A2" w:rsidR="00F861B5" w:rsidRPr="00F861B5" w:rsidRDefault="00F861B5" w:rsidP="00F861B5">
      <w:pPr>
        <w:rPr>
          <w:b/>
          <w:bCs/>
        </w:rPr>
      </w:pPr>
      <w:r w:rsidRPr="00F861B5">
        <w:rPr>
          <w:b/>
          <w:bCs/>
        </w:rPr>
        <w:t>Ejemplo de métodos:</w:t>
      </w:r>
    </w:p>
    <w:p w14:paraId="2EAEE28A" w14:textId="187BD457" w:rsidR="00F861B5" w:rsidRDefault="004E4A60" w:rsidP="004346A8">
      <w:pPr>
        <w:rPr>
          <w:b/>
          <w:bCs/>
        </w:rPr>
      </w:pPr>
      <w:r w:rsidRPr="004E4A60">
        <w:rPr>
          <w:b/>
          <w:bCs/>
        </w:rPr>
        <w:drawing>
          <wp:inline distT="0" distB="0" distL="0" distR="0" wp14:anchorId="618DD89B" wp14:editId="62E8A3CB">
            <wp:extent cx="5486400" cy="1668145"/>
            <wp:effectExtent l="0" t="0" r="0" b="8255"/>
            <wp:docPr id="86635577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55776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990A" w14:textId="19A5562D" w:rsidR="000213F8" w:rsidRDefault="004E4A60" w:rsidP="004E4A60">
      <w:r w:rsidRPr="004E4A60">
        <w:t>Todos los métodos agregan el token JWT en el encabezado usando un interceptor o directamente desde el localStorage.</w:t>
      </w:r>
    </w:p>
    <w:p w14:paraId="52B2687B" w14:textId="77777777" w:rsidR="000213F8" w:rsidRDefault="000213F8" w:rsidP="004E4A60"/>
    <w:p w14:paraId="37BCE9CB" w14:textId="77777777" w:rsidR="000213F8" w:rsidRPr="000213F8" w:rsidRDefault="000213F8" w:rsidP="000213F8">
      <w:pPr>
        <w:rPr>
          <w:b/>
          <w:bCs/>
        </w:rPr>
      </w:pPr>
      <w:r w:rsidRPr="000213F8">
        <w:rPr>
          <w:b/>
          <w:bCs/>
        </w:rPr>
        <w:t>7.4 AUTENTICACIÓN Y GUARDIAS</w:t>
      </w:r>
    </w:p>
    <w:p w14:paraId="6561D59A" w14:textId="77777777" w:rsidR="000213F8" w:rsidRPr="000213F8" w:rsidRDefault="000213F8" w:rsidP="000213F8">
      <w:pPr>
        <w:numPr>
          <w:ilvl w:val="0"/>
          <w:numId w:val="18"/>
        </w:numPr>
      </w:pPr>
      <w:r w:rsidRPr="000213F8">
        <w:t>El token generado por Laravel Sanctum se almacena localmente y se envía en cada petición.</w:t>
      </w:r>
    </w:p>
    <w:p w14:paraId="754C725F" w14:textId="77777777" w:rsidR="000213F8" w:rsidRPr="000213F8" w:rsidRDefault="000213F8" w:rsidP="000213F8">
      <w:pPr>
        <w:numPr>
          <w:ilvl w:val="0"/>
          <w:numId w:val="18"/>
        </w:numPr>
      </w:pPr>
      <w:r w:rsidRPr="000213F8">
        <w:t>Las rutas están protegidas con AuthGuard, que verifica si el usuario está autenticado.</w:t>
      </w:r>
    </w:p>
    <w:p w14:paraId="10CCA944" w14:textId="77777777" w:rsidR="000213F8" w:rsidRPr="000213F8" w:rsidRDefault="000213F8" w:rsidP="000213F8">
      <w:pPr>
        <w:numPr>
          <w:ilvl w:val="0"/>
          <w:numId w:val="18"/>
        </w:numPr>
      </w:pPr>
      <w:r w:rsidRPr="000213F8">
        <w:t>El menú de navegación cambia dinámicamente según el rol del usuario (admin o estándar).</w:t>
      </w:r>
    </w:p>
    <w:p w14:paraId="168647D5" w14:textId="77777777" w:rsidR="000213F8" w:rsidRPr="000213F8" w:rsidRDefault="00000000" w:rsidP="000213F8">
      <w:r>
        <w:pict w14:anchorId="16B4F8E3">
          <v:rect id="_x0000_i1030" style="width:0;height:1.5pt" o:hralign="center" o:hrstd="t" o:hr="t" fillcolor="#a0a0a0" stroked="f"/>
        </w:pict>
      </w:r>
    </w:p>
    <w:p w14:paraId="387E7DB6" w14:textId="77777777" w:rsidR="000213F8" w:rsidRPr="000213F8" w:rsidRDefault="000213F8" w:rsidP="000213F8">
      <w:pPr>
        <w:rPr>
          <w:b/>
          <w:bCs/>
        </w:rPr>
      </w:pPr>
      <w:r w:rsidRPr="000213F8">
        <w:rPr>
          <w:b/>
          <w:bCs/>
        </w:rPr>
        <w:t>7.5 RUTEO Y NAVEGACIÓN</w:t>
      </w:r>
    </w:p>
    <w:p w14:paraId="67A985F5" w14:textId="77777777" w:rsidR="000213F8" w:rsidRPr="000213F8" w:rsidRDefault="000213F8" w:rsidP="000213F8">
      <w:r w:rsidRPr="000213F8">
        <w:t>El archivo app-routing.module.ts define las rutas del frontend:</w:t>
      </w:r>
    </w:p>
    <w:p w14:paraId="4F31871C" w14:textId="05A93B46" w:rsidR="00336D17" w:rsidRDefault="000213F8" w:rsidP="000B79C4">
      <w:pPr>
        <w:rPr>
          <w:b/>
          <w:bCs/>
        </w:rPr>
      </w:pPr>
      <w:r w:rsidRPr="000213F8">
        <w:rPr>
          <w:b/>
          <w:bCs/>
        </w:rPr>
        <w:drawing>
          <wp:inline distT="0" distB="0" distL="0" distR="0" wp14:anchorId="216F5782" wp14:editId="33807D7A">
            <wp:extent cx="5486400" cy="1280795"/>
            <wp:effectExtent l="0" t="0" r="0" b="0"/>
            <wp:docPr id="173386351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63512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2603" w14:textId="1D36824D" w:rsidR="000B79C4" w:rsidRPr="000B79C4" w:rsidRDefault="000B79C4" w:rsidP="000B79C4">
      <w:pPr>
        <w:rPr>
          <w:b/>
          <w:bCs/>
        </w:rPr>
      </w:pPr>
      <w:r w:rsidRPr="000B79C4">
        <w:rPr>
          <w:b/>
          <w:bCs/>
        </w:rPr>
        <w:t>7.6 INTERFAZ Y EXPERIENCIA DE USUARIO</w:t>
      </w:r>
    </w:p>
    <w:p w14:paraId="27AE3B99" w14:textId="77777777" w:rsidR="000B79C4" w:rsidRPr="000B79C4" w:rsidRDefault="000B79C4" w:rsidP="000B79C4">
      <w:pPr>
        <w:numPr>
          <w:ilvl w:val="0"/>
          <w:numId w:val="19"/>
        </w:numPr>
      </w:pPr>
      <w:r w:rsidRPr="000B79C4">
        <w:t>Se utiliza Angular Material para una UI moderna, responsiva y accesible.</w:t>
      </w:r>
    </w:p>
    <w:p w14:paraId="623135D2" w14:textId="77777777" w:rsidR="000B79C4" w:rsidRPr="000B79C4" w:rsidRDefault="000B79C4" w:rsidP="000B79C4">
      <w:pPr>
        <w:numPr>
          <w:ilvl w:val="0"/>
          <w:numId w:val="19"/>
        </w:numPr>
      </w:pPr>
      <w:r w:rsidRPr="000B79C4">
        <w:t>Validaciones de formularios con mensajes claros.</w:t>
      </w:r>
    </w:p>
    <w:p w14:paraId="14EA9FF2" w14:textId="77777777" w:rsidR="000B79C4" w:rsidRPr="000B79C4" w:rsidRDefault="000B79C4" w:rsidP="000B79C4">
      <w:pPr>
        <w:numPr>
          <w:ilvl w:val="0"/>
          <w:numId w:val="19"/>
        </w:numPr>
      </w:pPr>
      <w:r w:rsidRPr="000B79C4">
        <w:t>Confirmaciones al eliminar o modificar datos.</w:t>
      </w:r>
    </w:p>
    <w:p w14:paraId="0806B48D" w14:textId="77777777" w:rsidR="000B79C4" w:rsidRPr="000B79C4" w:rsidRDefault="000B79C4" w:rsidP="000B79C4">
      <w:pPr>
        <w:numPr>
          <w:ilvl w:val="0"/>
          <w:numId w:val="19"/>
        </w:numPr>
      </w:pPr>
      <w:r w:rsidRPr="000B79C4">
        <w:t>Alertas visuales en tiempo real ante errores o eventos exitosos.</w:t>
      </w:r>
    </w:p>
    <w:p w14:paraId="04492A17" w14:textId="77777777" w:rsidR="000B79C4" w:rsidRPr="000B79C4" w:rsidRDefault="000B79C4" w:rsidP="000B79C4">
      <w:pPr>
        <w:numPr>
          <w:ilvl w:val="0"/>
          <w:numId w:val="19"/>
        </w:numPr>
      </w:pPr>
      <w:r w:rsidRPr="000B79C4">
        <w:t>Vista tipo dashboard con gráficas, estadísticas y alertas de stock.</w:t>
      </w:r>
    </w:p>
    <w:p w14:paraId="41D92B8E" w14:textId="77777777" w:rsidR="000B79C4" w:rsidRDefault="000B79C4" w:rsidP="004346A8">
      <w:pPr>
        <w:rPr>
          <w:b/>
          <w:bCs/>
        </w:rPr>
      </w:pPr>
    </w:p>
    <w:p w14:paraId="4EF35D14" w14:textId="77777777" w:rsidR="00A35909" w:rsidRPr="00A35909" w:rsidRDefault="00A35909" w:rsidP="00A35909">
      <w:pPr>
        <w:rPr>
          <w:b/>
          <w:bCs/>
        </w:rPr>
      </w:pPr>
      <w:r w:rsidRPr="00A35909">
        <w:rPr>
          <w:b/>
          <w:bCs/>
        </w:rPr>
        <w:t>8. BASE DE DATOS Y MIGRACIONES</w:t>
      </w:r>
    </w:p>
    <w:p w14:paraId="1C963110" w14:textId="063744E9" w:rsidR="00A35909" w:rsidRPr="00233F36" w:rsidRDefault="00A35909" w:rsidP="004346A8">
      <w:r w:rsidRPr="00A35909">
        <w:t>La base de datos está diseñada con relaciones claras y normalizadas. Laravel gestiona la creación de tablas mediante migraciones, y el poblado de datos de prueba mediante seeders.</w:t>
      </w:r>
    </w:p>
    <w:p w14:paraId="7FC3EBFA" w14:textId="77777777" w:rsidR="00A35909" w:rsidRDefault="00A35909" w:rsidP="004346A8">
      <w:pPr>
        <w:rPr>
          <w:b/>
          <w:bCs/>
        </w:rPr>
      </w:pPr>
    </w:p>
    <w:p w14:paraId="104F665E" w14:textId="634900E0" w:rsidR="00A35909" w:rsidRDefault="00A35909" w:rsidP="00A35909">
      <w:pPr>
        <w:rPr>
          <w:b/>
          <w:bCs/>
        </w:rPr>
      </w:pPr>
      <w:r w:rsidRPr="00A35909">
        <w:rPr>
          <w:b/>
          <w:bCs/>
        </w:rPr>
        <w:t>8.1 ESTRUCTURA DE TABLAS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7120"/>
      </w:tblGrid>
      <w:tr w:rsidR="00233F36" w:rsidRPr="00233F36" w14:paraId="67E18A70" w14:textId="77777777" w:rsidTr="00233F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D80ACE" w14:textId="77777777" w:rsidR="00233F36" w:rsidRPr="00233F36" w:rsidRDefault="00233F36" w:rsidP="00233F36">
            <w:pPr>
              <w:rPr>
                <w:b/>
                <w:bCs/>
              </w:rPr>
            </w:pPr>
            <w:r w:rsidRPr="00233F36">
              <w:rPr>
                <w:b/>
                <w:bCs/>
              </w:rPr>
              <w:t>Tabla</w:t>
            </w:r>
          </w:p>
        </w:tc>
        <w:tc>
          <w:tcPr>
            <w:tcW w:w="0" w:type="auto"/>
            <w:vAlign w:val="center"/>
            <w:hideMark/>
          </w:tcPr>
          <w:p w14:paraId="00235E33" w14:textId="77777777" w:rsidR="00233F36" w:rsidRPr="00233F36" w:rsidRDefault="00233F36" w:rsidP="00233F36">
            <w:r w:rsidRPr="00233F36">
              <w:t>Descripción</w:t>
            </w:r>
          </w:p>
        </w:tc>
      </w:tr>
      <w:tr w:rsidR="00233F36" w:rsidRPr="00233F36" w14:paraId="147C6274" w14:textId="77777777" w:rsidTr="00233F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8E891" w14:textId="77777777" w:rsidR="00233F36" w:rsidRPr="00233F36" w:rsidRDefault="00233F36" w:rsidP="00233F36">
            <w:pPr>
              <w:rPr>
                <w:b/>
                <w:bCs/>
              </w:rPr>
            </w:pPr>
            <w:r w:rsidRPr="00233F36">
              <w:rPr>
                <w:b/>
                <w:bCs/>
              </w:rPr>
              <w:t>productos</w:t>
            </w:r>
          </w:p>
        </w:tc>
        <w:tc>
          <w:tcPr>
            <w:tcW w:w="0" w:type="auto"/>
            <w:vAlign w:val="center"/>
            <w:hideMark/>
          </w:tcPr>
          <w:p w14:paraId="694EF0E5" w14:textId="77777777" w:rsidR="00233F36" w:rsidRPr="00233F36" w:rsidRDefault="00233F36" w:rsidP="00233F36">
            <w:r w:rsidRPr="00233F36">
              <w:t>Almacena información de productos: nombre, stock, precio, proveedor, etc.</w:t>
            </w:r>
          </w:p>
        </w:tc>
      </w:tr>
      <w:tr w:rsidR="00233F36" w:rsidRPr="00233F36" w14:paraId="11D446D6" w14:textId="77777777" w:rsidTr="00233F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9A6C7" w14:textId="77777777" w:rsidR="00233F36" w:rsidRPr="00233F36" w:rsidRDefault="00233F36" w:rsidP="00233F36">
            <w:pPr>
              <w:rPr>
                <w:b/>
                <w:bCs/>
              </w:rPr>
            </w:pPr>
            <w:r w:rsidRPr="00233F36">
              <w:rPr>
                <w:b/>
                <w:bCs/>
              </w:rPr>
              <w:t>categorias</w:t>
            </w:r>
          </w:p>
        </w:tc>
        <w:tc>
          <w:tcPr>
            <w:tcW w:w="0" w:type="auto"/>
            <w:vAlign w:val="center"/>
            <w:hideMark/>
          </w:tcPr>
          <w:p w14:paraId="72DFE154" w14:textId="77777777" w:rsidR="00233F36" w:rsidRPr="00233F36" w:rsidRDefault="00233F36" w:rsidP="00233F36">
            <w:r w:rsidRPr="00233F36">
              <w:t>Agrupa productos por tipo. Relación uno a muchos.</w:t>
            </w:r>
          </w:p>
        </w:tc>
      </w:tr>
      <w:tr w:rsidR="00233F36" w:rsidRPr="00233F36" w14:paraId="388DB7C1" w14:textId="77777777" w:rsidTr="00233F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E38C4" w14:textId="77777777" w:rsidR="00233F36" w:rsidRPr="00233F36" w:rsidRDefault="00233F36" w:rsidP="00233F36">
            <w:pPr>
              <w:rPr>
                <w:b/>
                <w:bCs/>
              </w:rPr>
            </w:pPr>
            <w:r w:rsidRPr="00233F36">
              <w:rPr>
                <w:b/>
                <w:bCs/>
              </w:rPr>
              <w:t>proveedores</w:t>
            </w:r>
          </w:p>
        </w:tc>
        <w:tc>
          <w:tcPr>
            <w:tcW w:w="0" w:type="auto"/>
            <w:vAlign w:val="center"/>
            <w:hideMark/>
          </w:tcPr>
          <w:p w14:paraId="11C47373" w14:textId="77777777" w:rsidR="00233F36" w:rsidRPr="00233F36" w:rsidRDefault="00233F36" w:rsidP="00233F36">
            <w:r w:rsidRPr="00233F36">
              <w:t>Información de proveedores asociados a productos.</w:t>
            </w:r>
          </w:p>
        </w:tc>
      </w:tr>
      <w:tr w:rsidR="00233F36" w:rsidRPr="00233F36" w14:paraId="2CDDD6ED" w14:textId="77777777" w:rsidTr="00233F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F2AB3" w14:textId="77777777" w:rsidR="00233F36" w:rsidRPr="00233F36" w:rsidRDefault="00233F36" w:rsidP="00233F36">
            <w:pPr>
              <w:rPr>
                <w:b/>
                <w:bCs/>
              </w:rPr>
            </w:pPr>
            <w:r w:rsidRPr="00233F36">
              <w:rPr>
                <w:b/>
                <w:bCs/>
              </w:rPr>
              <w:t>movimientos</w:t>
            </w:r>
          </w:p>
        </w:tc>
        <w:tc>
          <w:tcPr>
            <w:tcW w:w="0" w:type="auto"/>
            <w:vAlign w:val="center"/>
            <w:hideMark/>
          </w:tcPr>
          <w:p w14:paraId="39A5E8B9" w14:textId="77777777" w:rsidR="00233F36" w:rsidRPr="00233F36" w:rsidRDefault="00233F36" w:rsidP="00233F36">
            <w:r w:rsidRPr="00233F36">
              <w:t>Registra entradas y salidas con fecha, cantidad, tipo, usuario y producto.</w:t>
            </w:r>
          </w:p>
        </w:tc>
      </w:tr>
      <w:tr w:rsidR="00233F36" w:rsidRPr="00233F36" w14:paraId="6F22A7AE" w14:textId="77777777" w:rsidTr="00233F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B1425" w14:textId="77777777" w:rsidR="00233F36" w:rsidRPr="00233F36" w:rsidRDefault="00233F36" w:rsidP="00233F36">
            <w:pPr>
              <w:rPr>
                <w:b/>
                <w:bCs/>
              </w:rPr>
            </w:pPr>
            <w:r w:rsidRPr="00233F36">
              <w:rPr>
                <w:b/>
                <w:bCs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5390A54F" w14:textId="77777777" w:rsidR="00233F36" w:rsidRPr="00233F36" w:rsidRDefault="00233F36" w:rsidP="00233F36">
            <w:r w:rsidRPr="00233F36">
              <w:t>Usuarios con roles y autenticación.</w:t>
            </w:r>
          </w:p>
        </w:tc>
      </w:tr>
    </w:tbl>
    <w:p w14:paraId="426B4C6E" w14:textId="77777777" w:rsidR="00A35909" w:rsidRDefault="00A35909" w:rsidP="004346A8">
      <w:pPr>
        <w:rPr>
          <w:b/>
          <w:bCs/>
        </w:rPr>
      </w:pPr>
    </w:p>
    <w:p w14:paraId="755C3899" w14:textId="77777777" w:rsidR="00233F36" w:rsidRDefault="00233F36" w:rsidP="00A871A6">
      <w:pPr>
        <w:rPr>
          <w:b/>
          <w:bCs/>
        </w:rPr>
      </w:pPr>
    </w:p>
    <w:p w14:paraId="4D1DB940" w14:textId="77777777" w:rsidR="00233F36" w:rsidRDefault="00233F36" w:rsidP="00A871A6">
      <w:pPr>
        <w:rPr>
          <w:b/>
          <w:bCs/>
        </w:rPr>
      </w:pPr>
    </w:p>
    <w:p w14:paraId="4ABD9F7A" w14:textId="77777777" w:rsidR="00233F36" w:rsidRDefault="00233F36" w:rsidP="00A871A6">
      <w:pPr>
        <w:rPr>
          <w:b/>
          <w:bCs/>
        </w:rPr>
      </w:pPr>
    </w:p>
    <w:p w14:paraId="639EDCF6" w14:textId="77777777" w:rsidR="00233F36" w:rsidRDefault="00233F36" w:rsidP="00A871A6">
      <w:pPr>
        <w:rPr>
          <w:b/>
          <w:bCs/>
        </w:rPr>
      </w:pPr>
    </w:p>
    <w:p w14:paraId="027D6E08" w14:textId="77777777" w:rsidR="00233F36" w:rsidRDefault="00233F36" w:rsidP="00A871A6">
      <w:pPr>
        <w:rPr>
          <w:b/>
          <w:bCs/>
        </w:rPr>
      </w:pPr>
    </w:p>
    <w:p w14:paraId="2098A64B" w14:textId="77777777" w:rsidR="00233F36" w:rsidRDefault="00233F36" w:rsidP="00A871A6">
      <w:pPr>
        <w:rPr>
          <w:b/>
          <w:bCs/>
        </w:rPr>
      </w:pPr>
    </w:p>
    <w:p w14:paraId="5E8D5EA0" w14:textId="20F2E06E" w:rsidR="00A871A6" w:rsidRPr="00A871A6" w:rsidRDefault="00A871A6" w:rsidP="00A871A6">
      <w:pPr>
        <w:rPr>
          <w:b/>
          <w:bCs/>
        </w:rPr>
      </w:pPr>
      <w:r w:rsidRPr="00A871A6">
        <w:rPr>
          <w:b/>
          <w:bCs/>
        </w:rPr>
        <w:t>8.2 MIGRACIONES Y SEEDERS</w:t>
      </w:r>
    </w:p>
    <w:p w14:paraId="707404AD" w14:textId="77777777" w:rsidR="00A871A6" w:rsidRPr="00A871A6" w:rsidRDefault="00A871A6" w:rsidP="00A871A6">
      <w:pPr>
        <w:numPr>
          <w:ilvl w:val="0"/>
          <w:numId w:val="20"/>
        </w:numPr>
      </w:pPr>
      <w:r w:rsidRPr="00A871A6">
        <w:t>Las migraciones definen la estructura de cada tabla.</w:t>
      </w:r>
    </w:p>
    <w:p w14:paraId="2DE457E9" w14:textId="77777777" w:rsidR="00A871A6" w:rsidRPr="00A871A6" w:rsidRDefault="00A871A6" w:rsidP="00A871A6">
      <w:pPr>
        <w:numPr>
          <w:ilvl w:val="0"/>
          <w:numId w:val="20"/>
        </w:numPr>
      </w:pPr>
      <w:r w:rsidRPr="00A871A6">
        <w:t>Los seeders crean datos base como: productos de ejemplo, usuarios, categorías y movimientos.</w:t>
      </w:r>
    </w:p>
    <w:p w14:paraId="2C0D5140" w14:textId="77777777" w:rsidR="00A871A6" w:rsidRPr="00A871A6" w:rsidRDefault="00A871A6" w:rsidP="00A871A6">
      <w:pPr>
        <w:numPr>
          <w:ilvl w:val="0"/>
          <w:numId w:val="20"/>
        </w:numPr>
      </w:pPr>
      <w:r w:rsidRPr="00A871A6">
        <w:t>Se ejecutan con:</w:t>
      </w:r>
    </w:p>
    <w:p w14:paraId="2487875E" w14:textId="24AD906E" w:rsidR="00A871A6" w:rsidRDefault="00A871A6" w:rsidP="004346A8">
      <w:pPr>
        <w:rPr>
          <w:b/>
          <w:bCs/>
        </w:rPr>
      </w:pPr>
      <w:r w:rsidRPr="00A871A6">
        <w:rPr>
          <w:b/>
          <w:bCs/>
        </w:rPr>
        <w:drawing>
          <wp:inline distT="0" distB="0" distL="0" distR="0" wp14:anchorId="318A9012" wp14:editId="61481F89">
            <wp:extent cx="2667372" cy="533474"/>
            <wp:effectExtent l="0" t="0" r="0" b="0"/>
            <wp:docPr id="1610492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4928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2D0E" w14:textId="77777777" w:rsidR="00A871A6" w:rsidRDefault="00A871A6" w:rsidP="004346A8">
      <w:pPr>
        <w:rPr>
          <w:b/>
          <w:bCs/>
        </w:rPr>
      </w:pPr>
    </w:p>
    <w:p w14:paraId="6E32F27E" w14:textId="77777777" w:rsidR="00A871A6" w:rsidRPr="00A871A6" w:rsidRDefault="00A871A6" w:rsidP="00A871A6">
      <w:pPr>
        <w:rPr>
          <w:b/>
          <w:bCs/>
        </w:rPr>
      </w:pPr>
      <w:r w:rsidRPr="00A871A6">
        <w:rPr>
          <w:b/>
          <w:bCs/>
        </w:rPr>
        <w:t>9. ROLES Y PERMISOS</w:t>
      </w:r>
    </w:p>
    <w:p w14:paraId="2D3821BF" w14:textId="5F4FEAA9" w:rsidR="00B331C7" w:rsidRPr="00A871A6" w:rsidRDefault="00A871A6" w:rsidP="00A871A6">
      <w:r w:rsidRPr="00A871A6">
        <w:t xml:space="preserve">Gestock implementa control de acceso mediante roles definidos en el modelo </w:t>
      </w:r>
      <w:r w:rsidRPr="00A871A6">
        <w:rPr>
          <w:b/>
          <w:bCs/>
        </w:rPr>
        <w:t>User</w:t>
      </w:r>
      <w:r w:rsidRPr="00A871A6"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3"/>
        <w:gridCol w:w="5966"/>
      </w:tblGrid>
      <w:tr w:rsidR="00A871A6" w:rsidRPr="00A871A6" w14:paraId="5E38F45A" w14:textId="77777777" w:rsidTr="00B331C7">
        <w:trPr>
          <w:tblHeader/>
          <w:tblCellSpacing w:w="15" w:type="dxa"/>
        </w:trPr>
        <w:tc>
          <w:tcPr>
            <w:tcW w:w="2268" w:type="dxa"/>
            <w:vAlign w:val="center"/>
            <w:hideMark/>
          </w:tcPr>
          <w:p w14:paraId="60923641" w14:textId="77777777" w:rsidR="00A871A6" w:rsidRPr="00A871A6" w:rsidRDefault="00A871A6" w:rsidP="00A871A6">
            <w:pPr>
              <w:rPr>
                <w:b/>
                <w:bCs/>
              </w:rPr>
            </w:pPr>
            <w:r w:rsidRPr="00A871A6">
              <w:rPr>
                <w:b/>
                <w:bCs/>
              </w:rPr>
              <w:t>Rol</w:t>
            </w:r>
          </w:p>
        </w:tc>
        <w:tc>
          <w:tcPr>
            <w:tcW w:w="5921" w:type="dxa"/>
            <w:vAlign w:val="center"/>
            <w:hideMark/>
          </w:tcPr>
          <w:p w14:paraId="64384842" w14:textId="77777777" w:rsidR="00A871A6" w:rsidRPr="00A871A6" w:rsidRDefault="00A871A6" w:rsidP="00A871A6">
            <w:pPr>
              <w:rPr>
                <w:b/>
                <w:bCs/>
              </w:rPr>
            </w:pPr>
            <w:r w:rsidRPr="00A871A6">
              <w:rPr>
                <w:b/>
                <w:bCs/>
              </w:rPr>
              <w:t>Permisos</w:t>
            </w:r>
          </w:p>
        </w:tc>
      </w:tr>
      <w:tr w:rsidR="00B331C7" w:rsidRPr="00A871A6" w14:paraId="57ECC805" w14:textId="77777777" w:rsidTr="00B331C7">
        <w:trPr>
          <w:tblCellSpacing w:w="15" w:type="dxa"/>
        </w:trPr>
        <w:tc>
          <w:tcPr>
            <w:tcW w:w="2268" w:type="dxa"/>
            <w:vAlign w:val="center"/>
            <w:hideMark/>
          </w:tcPr>
          <w:p w14:paraId="4A02FB82" w14:textId="77777777" w:rsidR="00A871A6" w:rsidRPr="00A871A6" w:rsidRDefault="00A871A6" w:rsidP="00A871A6">
            <w:pPr>
              <w:rPr>
                <w:b/>
                <w:bCs/>
              </w:rPr>
            </w:pPr>
            <w:r w:rsidRPr="00A871A6">
              <w:rPr>
                <w:b/>
                <w:bCs/>
              </w:rPr>
              <w:t>Administrador</w:t>
            </w:r>
          </w:p>
        </w:tc>
        <w:tc>
          <w:tcPr>
            <w:tcW w:w="5921" w:type="dxa"/>
            <w:vAlign w:val="center"/>
            <w:hideMark/>
          </w:tcPr>
          <w:p w14:paraId="6F7789C2" w14:textId="77777777" w:rsidR="00A871A6" w:rsidRPr="00A871A6" w:rsidRDefault="00A871A6" w:rsidP="00A871A6">
            <w:r w:rsidRPr="00A871A6">
              <w:t>Acceso total a todos los módulos, usuarios, configuración y reportes.</w:t>
            </w:r>
          </w:p>
        </w:tc>
      </w:tr>
      <w:tr w:rsidR="00B331C7" w:rsidRPr="00A871A6" w14:paraId="2DF6BB67" w14:textId="77777777" w:rsidTr="00B331C7">
        <w:trPr>
          <w:tblCellSpacing w:w="15" w:type="dxa"/>
        </w:trPr>
        <w:tc>
          <w:tcPr>
            <w:tcW w:w="2268" w:type="dxa"/>
            <w:vAlign w:val="center"/>
            <w:hideMark/>
          </w:tcPr>
          <w:p w14:paraId="31C23B10" w14:textId="77777777" w:rsidR="00A871A6" w:rsidRPr="00A871A6" w:rsidRDefault="00A871A6" w:rsidP="00A871A6">
            <w:pPr>
              <w:rPr>
                <w:b/>
                <w:bCs/>
              </w:rPr>
            </w:pPr>
            <w:r w:rsidRPr="00A871A6">
              <w:rPr>
                <w:b/>
                <w:bCs/>
              </w:rPr>
              <w:t>Usuario estándar</w:t>
            </w:r>
          </w:p>
        </w:tc>
        <w:tc>
          <w:tcPr>
            <w:tcW w:w="5921" w:type="dxa"/>
            <w:vAlign w:val="center"/>
            <w:hideMark/>
          </w:tcPr>
          <w:p w14:paraId="0360A716" w14:textId="77777777" w:rsidR="00A871A6" w:rsidRPr="00A871A6" w:rsidRDefault="00A871A6" w:rsidP="00A871A6">
            <w:r w:rsidRPr="00A871A6">
              <w:t>Acceso limitado a inventario, consultas y creación de movimientos.</w:t>
            </w:r>
          </w:p>
        </w:tc>
      </w:tr>
    </w:tbl>
    <w:p w14:paraId="7CE4050F" w14:textId="77777777" w:rsidR="00B331C7" w:rsidRDefault="00B331C7" w:rsidP="00B331C7">
      <w:pPr>
        <w:rPr>
          <w:b/>
          <w:bCs/>
        </w:rPr>
      </w:pPr>
    </w:p>
    <w:p w14:paraId="69AE9690" w14:textId="2C9149AF" w:rsidR="00B331C7" w:rsidRPr="00ED4799" w:rsidRDefault="00A871A6" w:rsidP="00ED4799">
      <w:pPr>
        <w:pStyle w:val="Prrafodelista"/>
        <w:numPr>
          <w:ilvl w:val="0"/>
          <w:numId w:val="22"/>
        </w:numPr>
      </w:pPr>
      <w:r w:rsidRPr="00ED4799">
        <w:t>Las validaciones de permisos se realizan en los controladores y en el frontend (Angular) para ocultar opciones no permitidas.</w:t>
      </w:r>
    </w:p>
    <w:p w14:paraId="6A0C7861" w14:textId="0FD140C6" w:rsidR="00A871A6" w:rsidRPr="00ED4799" w:rsidRDefault="00A871A6" w:rsidP="00ED4799">
      <w:pPr>
        <w:pStyle w:val="Prrafodelista"/>
        <w:numPr>
          <w:ilvl w:val="0"/>
          <w:numId w:val="22"/>
        </w:numPr>
      </w:pPr>
      <w:r w:rsidRPr="00ED4799">
        <w:t>Laravel usa middleware para proteger las rutas y asegurar que cada acción tenga el permiso correspondiente.</w:t>
      </w:r>
    </w:p>
    <w:p w14:paraId="3B131C79" w14:textId="77777777" w:rsidR="00A871A6" w:rsidRDefault="00A871A6" w:rsidP="004346A8">
      <w:pPr>
        <w:rPr>
          <w:b/>
          <w:bCs/>
        </w:rPr>
      </w:pPr>
    </w:p>
    <w:p w14:paraId="4D7F9A06" w14:textId="77777777" w:rsidR="006B4F26" w:rsidRPr="006B4F26" w:rsidRDefault="006B4F26" w:rsidP="006B4F26">
      <w:pPr>
        <w:rPr>
          <w:b/>
          <w:bCs/>
        </w:rPr>
      </w:pPr>
      <w:r w:rsidRPr="006B4F26">
        <w:rPr>
          <w:b/>
          <w:bCs/>
        </w:rPr>
        <w:t>10. FLUJO DE AUTENTICACIÓN Y SEGURIDAD</w:t>
      </w:r>
    </w:p>
    <w:p w14:paraId="3344B491" w14:textId="403E26CC" w:rsidR="006B4F26" w:rsidRPr="006B4F26" w:rsidRDefault="006B4F26" w:rsidP="006B4F26">
      <w:pPr>
        <w:rPr>
          <w:b/>
          <w:bCs/>
        </w:rPr>
      </w:pPr>
      <w:r w:rsidRPr="006B4F26">
        <w:rPr>
          <w:b/>
          <w:bCs/>
        </w:rPr>
        <w:t>Paso a paso</w:t>
      </w:r>
    </w:p>
    <w:p w14:paraId="6DCFF717" w14:textId="77777777" w:rsidR="006B4F26" w:rsidRPr="007D4BCB" w:rsidRDefault="006B4F26" w:rsidP="006B4F26">
      <w:pPr>
        <w:pStyle w:val="Prrafodelista"/>
        <w:numPr>
          <w:ilvl w:val="0"/>
          <w:numId w:val="24"/>
        </w:numPr>
      </w:pPr>
      <w:r w:rsidRPr="007D4BCB">
        <w:t>El usuario ingresa sus credenciales en el formulario de Angular.</w:t>
      </w:r>
    </w:p>
    <w:p w14:paraId="5E471415" w14:textId="77777777" w:rsidR="006B4F26" w:rsidRPr="007D4BCB" w:rsidRDefault="006B4F26" w:rsidP="006B4F26">
      <w:pPr>
        <w:pStyle w:val="Prrafodelista"/>
        <w:numPr>
          <w:ilvl w:val="0"/>
          <w:numId w:val="24"/>
        </w:numPr>
      </w:pPr>
      <w:r w:rsidRPr="007D4BCB">
        <w:t>Angular envía una petición POST /api/login al backend.</w:t>
      </w:r>
    </w:p>
    <w:p w14:paraId="67DA44AA" w14:textId="77777777" w:rsidR="006B4F26" w:rsidRPr="007D4BCB" w:rsidRDefault="006B4F26" w:rsidP="006B4F26">
      <w:pPr>
        <w:pStyle w:val="Prrafodelista"/>
        <w:numPr>
          <w:ilvl w:val="0"/>
          <w:numId w:val="24"/>
        </w:numPr>
      </w:pPr>
      <w:r w:rsidRPr="007D4BCB">
        <w:t>Laravel valida las credenciales y genera un token con Sanctum.</w:t>
      </w:r>
    </w:p>
    <w:p w14:paraId="3B892232" w14:textId="77777777" w:rsidR="006B4F26" w:rsidRPr="007D4BCB" w:rsidRDefault="006B4F26" w:rsidP="006B4F26">
      <w:pPr>
        <w:pStyle w:val="Prrafodelista"/>
        <w:numPr>
          <w:ilvl w:val="0"/>
          <w:numId w:val="24"/>
        </w:numPr>
      </w:pPr>
      <w:r w:rsidRPr="007D4BCB">
        <w:t>El token se guarda en el frontend (localStorage o cookies seguras).</w:t>
      </w:r>
    </w:p>
    <w:p w14:paraId="16F1BC59" w14:textId="77777777" w:rsidR="006B4F26" w:rsidRPr="007D4BCB" w:rsidRDefault="006B4F26" w:rsidP="006B4F26">
      <w:pPr>
        <w:pStyle w:val="Prrafodelista"/>
        <w:numPr>
          <w:ilvl w:val="0"/>
          <w:numId w:val="24"/>
        </w:numPr>
      </w:pPr>
      <w:r w:rsidRPr="007D4BCB">
        <w:t>En cada solicitud protegida, el token se envía automáticamente.</w:t>
      </w:r>
    </w:p>
    <w:p w14:paraId="52D35030" w14:textId="77777777" w:rsidR="006B4F26" w:rsidRPr="007D4BCB" w:rsidRDefault="006B4F26" w:rsidP="006B4F26">
      <w:pPr>
        <w:pStyle w:val="Prrafodelista"/>
        <w:numPr>
          <w:ilvl w:val="0"/>
          <w:numId w:val="24"/>
        </w:numPr>
      </w:pPr>
      <w:r w:rsidRPr="007D4BCB">
        <w:t>Laravel valida el token antes de procesar la solicitud.</w:t>
      </w:r>
    </w:p>
    <w:p w14:paraId="23831BA0" w14:textId="7AA0B098" w:rsidR="00ED75D4" w:rsidRPr="00233F36" w:rsidRDefault="006B4F26" w:rsidP="007D4BCB">
      <w:pPr>
        <w:pStyle w:val="Prrafodelista"/>
        <w:numPr>
          <w:ilvl w:val="0"/>
          <w:numId w:val="24"/>
        </w:numPr>
      </w:pPr>
      <w:r w:rsidRPr="007D4BCB">
        <w:t>Si el usuario no tiene permisos suficientes, retorna un 403 Unauthorized.</w:t>
      </w:r>
    </w:p>
    <w:p w14:paraId="1A3EA973" w14:textId="5593D5EF" w:rsidR="007D4BCB" w:rsidRPr="007D4BCB" w:rsidRDefault="007D4BCB" w:rsidP="007D4BCB">
      <w:pPr>
        <w:rPr>
          <w:b/>
          <w:bCs/>
        </w:rPr>
      </w:pPr>
      <w:r w:rsidRPr="007D4BCB">
        <w:rPr>
          <w:b/>
          <w:bCs/>
        </w:rPr>
        <w:t>Buenas prácticas implementadas</w:t>
      </w:r>
    </w:p>
    <w:p w14:paraId="70F77080" w14:textId="77777777" w:rsidR="007D4BCB" w:rsidRPr="007D4BCB" w:rsidRDefault="007D4BCB" w:rsidP="007D4BCB">
      <w:pPr>
        <w:pStyle w:val="Prrafodelista"/>
        <w:numPr>
          <w:ilvl w:val="0"/>
          <w:numId w:val="26"/>
        </w:numPr>
      </w:pPr>
      <w:r w:rsidRPr="007D4BCB">
        <w:t>Protección de rutas con auth:sanctum.</w:t>
      </w:r>
    </w:p>
    <w:p w14:paraId="5FA3C287" w14:textId="77777777" w:rsidR="007D4BCB" w:rsidRPr="007D4BCB" w:rsidRDefault="007D4BCB" w:rsidP="007D4BCB">
      <w:pPr>
        <w:pStyle w:val="Prrafodelista"/>
        <w:numPr>
          <w:ilvl w:val="0"/>
          <w:numId w:val="26"/>
        </w:numPr>
      </w:pPr>
      <w:r w:rsidRPr="007D4BCB">
        <w:t>Middleware personalizado para verificar roles.</w:t>
      </w:r>
    </w:p>
    <w:p w14:paraId="286AA1C4" w14:textId="77777777" w:rsidR="007D4BCB" w:rsidRPr="007D4BCB" w:rsidRDefault="007D4BCB" w:rsidP="007D4BCB">
      <w:pPr>
        <w:pStyle w:val="Prrafodelista"/>
        <w:numPr>
          <w:ilvl w:val="0"/>
          <w:numId w:val="26"/>
        </w:numPr>
      </w:pPr>
      <w:r w:rsidRPr="007D4BCB">
        <w:t>Validación estricta en formularios tanto en frontend como en backend.</w:t>
      </w:r>
    </w:p>
    <w:p w14:paraId="1DCCA530" w14:textId="77777777" w:rsidR="007D4BCB" w:rsidRPr="007D4BCB" w:rsidRDefault="007D4BCB" w:rsidP="007D4BCB">
      <w:pPr>
        <w:pStyle w:val="Prrafodelista"/>
        <w:numPr>
          <w:ilvl w:val="0"/>
          <w:numId w:val="26"/>
        </w:numPr>
      </w:pPr>
      <w:r w:rsidRPr="007D4BCB">
        <w:t>Uso de logs para auditoría de movimientos, accesos y errores.</w:t>
      </w:r>
    </w:p>
    <w:p w14:paraId="4EE9D2C4" w14:textId="77777777" w:rsidR="007D4BCB" w:rsidRPr="007D4BCB" w:rsidRDefault="007D4BCB" w:rsidP="007D4BCB">
      <w:pPr>
        <w:pStyle w:val="Prrafodelista"/>
        <w:numPr>
          <w:ilvl w:val="0"/>
          <w:numId w:val="26"/>
        </w:numPr>
      </w:pPr>
      <w:r w:rsidRPr="007D4BCB">
        <w:t>Separación de ambientes mediante .env.</w:t>
      </w:r>
    </w:p>
    <w:p w14:paraId="35C107FE" w14:textId="77777777" w:rsidR="006B4F26" w:rsidRDefault="006B4F26" w:rsidP="004346A8">
      <w:pPr>
        <w:rPr>
          <w:b/>
          <w:bCs/>
        </w:rPr>
      </w:pPr>
    </w:p>
    <w:p w14:paraId="5DBA8E77" w14:textId="2A4A8EDD" w:rsidR="00ED75D4" w:rsidRPr="00ED75D4" w:rsidRDefault="00ED75D4" w:rsidP="00ED75D4">
      <w:pPr>
        <w:rPr>
          <w:b/>
          <w:bCs/>
        </w:rPr>
      </w:pPr>
      <w:r w:rsidRPr="00ED75D4">
        <w:rPr>
          <w:b/>
          <w:bCs/>
        </w:rPr>
        <w:t>1</w:t>
      </w:r>
      <w:r>
        <w:rPr>
          <w:b/>
          <w:bCs/>
        </w:rPr>
        <w:t>1</w:t>
      </w:r>
      <w:r w:rsidRPr="00ED75D4">
        <w:rPr>
          <w:b/>
          <w:bCs/>
        </w:rPr>
        <w:t>. GLOSARIO DE TÉRMINOS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7114"/>
      </w:tblGrid>
      <w:tr w:rsidR="00ED75D4" w:rsidRPr="00ED75D4" w14:paraId="7AF6B0AA" w14:textId="77777777" w:rsidTr="00233F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F84FC9" w14:textId="77777777" w:rsidR="00ED75D4" w:rsidRPr="00ED75D4" w:rsidRDefault="00ED75D4" w:rsidP="00ED75D4">
            <w:pPr>
              <w:rPr>
                <w:b/>
                <w:bCs/>
              </w:rPr>
            </w:pPr>
            <w:r w:rsidRPr="00ED75D4">
              <w:rPr>
                <w:b/>
                <w:bCs/>
              </w:rPr>
              <w:t>Término</w:t>
            </w:r>
          </w:p>
        </w:tc>
        <w:tc>
          <w:tcPr>
            <w:tcW w:w="0" w:type="auto"/>
            <w:vAlign w:val="center"/>
            <w:hideMark/>
          </w:tcPr>
          <w:p w14:paraId="4919B9B8" w14:textId="77777777" w:rsidR="00ED75D4" w:rsidRPr="00ED75D4" w:rsidRDefault="00ED75D4" w:rsidP="00ED75D4">
            <w:r w:rsidRPr="00ED75D4">
              <w:t>Definición</w:t>
            </w:r>
          </w:p>
        </w:tc>
      </w:tr>
      <w:tr w:rsidR="00ED75D4" w:rsidRPr="00ED75D4" w14:paraId="7630844F" w14:textId="77777777" w:rsidTr="00233F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46E61" w14:textId="77777777" w:rsidR="00ED75D4" w:rsidRPr="00ED75D4" w:rsidRDefault="00ED75D4" w:rsidP="00ED75D4">
            <w:pPr>
              <w:rPr>
                <w:b/>
                <w:bCs/>
              </w:rPr>
            </w:pPr>
            <w:r w:rsidRPr="00ED75D4">
              <w:rPr>
                <w:b/>
                <w:bCs/>
              </w:rPr>
              <w:t>CRUD</w:t>
            </w:r>
          </w:p>
        </w:tc>
        <w:tc>
          <w:tcPr>
            <w:tcW w:w="0" w:type="auto"/>
            <w:vAlign w:val="center"/>
            <w:hideMark/>
          </w:tcPr>
          <w:p w14:paraId="2A6B6C8F" w14:textId="77777777" w:rsidR="00ED75D4" w:rsidRPr="00ED75D4" w:rsidRDefault="00ED75D4" w:rsidP="00ED75D4">
            <w:r w:rsidRPr="00ED75D4">
              <w:t>Operaciones básicas: Crear, Leer, Actualizar, Eliminar.</w:t>
            </w:r>
          </w:p>
        </w:tc>
      </w:tr>
      <w:tr w:rsidR="00ED75D4" w:rsidRPr="00ED75D4" w14:paraId="3AACAFD6" w14:textId="77777777" w:rsidTr="00233F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0CD26" w14:textId="77777777" w:rsidR="00ED75D4" w:rsidRPr="00ED75D4" w:rsidRDefault="00ED75D4" w:rsidP="00ED75D4">
            <w:pPr>
              <w:rPr>
                <w:b/>
                <w:bCs/>
              </w:rPr>
            </w:pPr>
            <w:r w:rsidRPr="00ED75D4">
              <w:rPr>
                <w:b/>
                <w:bCs/>
              </w:rPr>
              <w:t>SPA</w:t>
            </w:r>
          </w:p>
        </w:tc>
        <w:tc>
          <w:tcPr>
            <w:tcW w:w="0" w:type="auto"/>
            <w:vAlign w:val="center"/>
            <w:hideMark/>
          </w:tcPr>
          <w:p w14:paraId="3CDB0DC9" w14:textId="77777777" w:rsidR="00ED75D4" w:rsidRPr="00ED75D4" w:rsidRDefault="00ED75D4" w:rsidP="00ED75D4">
            <w:r w:rsidRPr="00ED75D4">
              <w:t>Single Page Application. Aplicación web que no recarga la página completa.</w:t>
            </w:r>
          </w:p>
        </w:tc>
      </w:tr>
      <w:tr w:rsidR="00ED75D4" w:rsidRPr="00ED75D4" w14:paraId="75C81F6B" w14:textId="77777777" w:rsidTr="00233F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27A17" w14:textId="77777777" w:rsidR="00ED75D4" w:rsidRPr="00ED75D4" w:rsidRDefault="00ED75D4" w:rsidP="00ED75D4">
            <w:pPr>
              <w:rPr>
                <w:b/>
                <w:bCs/>
              </w:rPr>
            </w:pPr>
            <w:r w:rsidRPr="00ED75D4">
              <w:rPr>
                <w:b/>
                <w:bCs/>
              </w:rPr>
              <w:t>Sanctum</w:t>
            </w:r>
          </w:p>
        </w:tc>
        <w:tc>
          <w:tcPr>
            <w:tcW w:w="0" w:type="auto"/>
            <w:vAlign w:val="center"/>
            <w:hideMark/>
          </w:tcPr>
          <w:p w14:paraId="4472738F" w14:textId="77777777" w:rsidR="00ED75D4" w:rsidRPr="00ED75D4" w:rsidRDefault="00ED75D4" w:rsidP="00ED75D4">
            <w:r w:rsidRPr="00ED75D4">
              <w:t>Sistema de autenticación por tokens en Laravel.</w:t>
            </w:r>
          </w:p>
        </w:tc>
      </w:tr>
      <w:tr w:rsidR="00ED75D4" w:rsidRPr="00ED75D4" w14:paraId="734EE28F" w14:textId="77777777" w:rsidTr="00233F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A5059" w14:textId="77777777" w:rsidR="00ED75D4" w:rsidRPr="00ED75D4" w:rsidRDefault="00ED75D4" w:rsidP="00ED75D4">
            <w:pPr>
              <w:rPr>
                <w:b/>
                <w:bCs/>
              </w:rPr>
            </w:pPr>
            <w:r w:rsidRPr="00ED75D4">
              <w:rPr>
                <w:b/>
                <w:bCs/>
              </w:rPr>
              <w:t>Seeder</w:t>
            </w:r>
          </w:p>
        </w:tc>
        <w:tc>
          <w:tcPr>
            <w:tcW w:w="0" w:type="auto"/>
            <w:vAlign w:val="center"/>
            <w:hideMark/>
          </w:tcPr>
          <w:p w14:paraId="1E991F34" w14:textId="77777777" w:rsidR="00ED75D4" w:rsidRPr="00ED75D4" w:rsidRDefault="00ED75D4" w:rsidP="00ED75D4">
            <w:r w:rsidRPr="00ED75D4">
              <w:t>Script que genera datos de prueba en la base de datos.</w:t>
            </w:r>
          </w:p>
        </w:tc>
      </w:tr>
      <w:tr w:rsidR="00ED75D4" w:rsidRPr="00ED75D4" w14:paraId="1B541C23" w14:textId="77777777" w:rsidTr="00233F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66B88" w14:textId="77777777" w:rsidR="00ED75D4" w:rsidRPr="00ED75D4" w:rsidRDefault="00ED75D4" w:rsidP="00ED75D4">
            <w:pPr>
              <w:rPr>
                <w:b/>
                <w:bCs/>
              </w:rPr>
            </w:pPr>
            <w:r w:rsidRPr="00ED75D4">
              <w:rPr>
                <w:b/>
                <w:bCs/>
              </w:rPr>
              <w:t>Middleware</w:t>
            </w:r>
          </w:p>
        </w:tc>
        <w:tc>
          <w:tcPr>
            <w:tcW w:w="0" w:type="auto"/>
            <w:vAlign w:val="center"/>
            <w:hideMark/>
          </w:tcPr>
          <w:p w14:paraId="72680351" w14:textId="77777777" w:rsidR="00ED75D4" w:rsidRPr="00ED75D4" w:rsidRDefault="00ED75D4" w:rsidP="00ED75D4">
            <w:r w:rsidRPr="00ED75D4">
              <w:t>Interceptor de peticiones para aplicar lógica antes de continuar.</w:t>
            </w:r>
          </w:p>
        </w:tc>
      </w:tr>
      <w:tr w:rsidR="00ED75D4" w:rsidRPr="00ED75D4" w14:paraId="4CFFA638" w14:textId="77777777" w:rsidTr="00233F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818CD" w14:textId="77777777" w:rsidR="00ED75D4" w:rsidRPr="00ED75D4" w:rsidRDefault="00ED75D4" w:rsidP="00ED75D4">
            <w:pPr>
              <w:rPr>
                <w:b/>
                <w:bCs/>
              </w:rPr>
            </w:pPr>
            <w:r w:rsidRPr="00ED75D4">
              <w:rPr>
                <w:b/>
                <w:bCs/>
              </w:rPr>
              <w:t>Eloquent</w:t>
            </w:r>
          </w:p>
        </w:tc>
        <w:tc>
          <w:tcPr>
            <w:tcW w:w="0" w:type="auto"/>
            <w:vAlign w:val="center"/>
            <w:hideMark/>
          </w:tcPr>
          <w:p w14:paraId="0B6C18CA" w14:textId="77777777" w:rsidR="00ED75D4" w:rsidRPr="00ED75D4" w:rsidRDefault="00ED75D4" w:rsidP="00ED75D4">
            <w:r w:rsidRPr="00ED75D4">
              <w:t>ORM de Laravel para manejar modelos y relaciones de BD.</w:t>
            </w:r>
          </w:p>
        </w:tc>
      </w:tr>
    </w:tbl>
    <w:p w14:paraId="48D4909A" w14:textId="77777777" w:rsidR="00233F36" w:rsidRDefault="00233F36" w:rsidP="00A835B4">
      <w:pPr>
        <w:rPr>
          <w:b/>
          <w:bCs/>
        </w:rPr>
      </w:pPr>
    </w:p>
    <w:p w14:paraId="183E82E4" w14:textId="61D87A31" w:rsidR="00233F36" w:rsidRPr="00A835B4" w:rsidRDefault="00A835B4" w:rsidP="00A835B4">
      <w:pPr>
        <w:rPr>
          <w:b/>
          <w:bCs/>
        </w:rPr>
      </w:pPr>
      <w:r w:rsidRPr="00A835B4">
        <w:rPr>
          <w:b/>
          <w:bCs/>
        </w:rPr>
        <w:t>14. CRÉDITOS Y COLABORADORES</w:t>
      </w:r>
    </w:p>
    <w:p w14:paraId="1E787077" w14:textId="77777777" w:rsidR="00A835B4" w:rsidRPr="00A835B4" w:rsidRDefault="00A835B4" w:rsidP="00A835B4">
      <w:r w:rsidRPr="00A835B4">
        <w:t>Este proyecto fue desarrollado por estudiantes de la Universidad del Valle para la asignatura Desarrollo de Software I:</w:t>
      </w:r>
    </w:p>
    <w:p w14:paraId="0D7F3916" w14:textId="77777777" w:rsidR="00A835B4" w:rsidRPr="00A835B4" w:rsidRDefault="00A835B4" w:rsidP="00A835B4">
      <w:pPr>
        <w:numPr>
          <w:ilvl w:val="0"/>
          <w:numId w:val="27"/>
        </w:numPr>
      </w:pPr>
      <w:r w:rsidRPr="00A835B4">
        <w:t>Jhon Gomez</w:t>
      </w:r>
    </w:p>
    <w:p w14:paraId="64BDA8C7" w14:textId="77777777" w:rsidR="00A835B4" w:rsidRPr="00A835B4" w:rsidRDefault="00A835B4" w:rsidP="00A835B4">
      <w:pPr>
        <w:numPr>
          <w:ilvl w:val="0"/>
          <w:numId w:val="27"/>
        </w:numPr>
      </w:pPr>
      <w:r w:rsidRPr="00A835B4">
        <w:t>Janer Mena</w:t>
      </w:r>
    </w:p>
    <w:p w14:paraId="5B00C570" w14:textId="77777777" w:rsidR="00A835B4" w:rsidRPr="00A835B4" w:rsidRDefault="00A835B4" w:rsidP="00A835B4">
      <w:pPr>
        <w:numPr>
          <w:ilvl w:val="0"/>
          <w:numId w:val="27"/>
        </w:numPr>
      </w:pPr>
      <w:r w:rsidRPr="00A835B4">
        <w:t>Hinojosa Lopez</w:t>
      </w:r>
    </w:p>
    <w:p w14:paraId="47A35026" w14:textId="77777777" w:rsidR="00A835B4" w:rsidRPr="00A835B4" w:rsidRDefault="00A835B4" w:rsidP="00A835B4">
      <w:pPr>
        <w:numPr>
          <w:ilvl w:val="0"/>
          <w:numId w:val="27"/>
        </w:numPr>
      </w:pPr>
      <w:r w:rsidRPr="00A835B4">
        <w:t>Leornardo Barahona</w:t>
      </w:r>
    </w:p>
    <w:p w14:paraId="5F46A250" w14:textId="77777777" w:rsidR="00A835B4" w:rsidRPr="00A835B4" w:rsidRDefault="00A835B4" w:rsidP="00A835B4">
      <w:pPr>
        <w:numPr>
          <w:ilvl w:val="0"/>
          <w:numId w:val="27"/>
        </w:numPr>
      </w:pPr>
      <w:r w:rsidRPr="00A835B4">
        <w:t>Santiago Cadavid</w:t>
      </w:r>
    </w:p>
    <w:p w14:paraId="33CDAF1B" w14:textId="7AD973E9" w:rsidR="00A835B4" w:rsidRPr="00A835B4" w:rsidRDefault="00A835B4" w:rsidP="00A835B4">
      <w:pPr>
        <w:rPr>
          <w:b/>
          <w:bCs/>
        </w:rPr>
      </w:pPr>
      <w:r w:rsidRPr="00A835B4">
        <w:rPr>
          <w:b/>
          <w:bCs/>
        </w:rPr>
        <w:t xml:space="preserve">Profesor: </w:t>
      </w:r>
      <w:r w:rsidRPr="00A835B4">
        <w:t>Lucio Gómez</w:t>
      </w:r>
    </w:p>
    <w:p w14:paraId="603E92B6" w14:textId="77777777" w:rsidR="00ED75D4" w:rsidRPr="004346A8" w:rsidRDefault="00ED75D4" w:rsidP="004346A8">
      <w:pPr>
        <w:rPr>
          <w:b/>
          <w:bCs/>
        </w:rPr>
      </w:pPr>
    </w:p>
    <w:sectPr w:rsidR="00ED75D4" w:rsidRPr="004346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D35CF3"/>
    <w:multiLevelType w:val="multilevel"/>
    <w:tmpl w:val="5C04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CC0105"/>
    <w:multiLevelType w:val="multilevel"/>
    <w:tmpl w:val="7A6A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4B0460"/>
    <w:multiLevelType w:val="multilevel"/>
    <w:tmpl w:val="0DE8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835C91"/>
    <w:multiLevelType w:val="multilevel"/>
    <w:tmpl w:val="BD2A7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C62D85"/>
    <w:multiLevelType w:val="hybridMultilevel"/>
    <w:tmpl w:val="C4C8C1B6"/>
    <w:lvl w:ilvl="0" w:tplc="F126F28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F27F8"/>
    <w:multiLevelType w:val="multilevel"/>
    <w:tmpl w:val="0E0E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642B78"/>
    <w:multiLevelType w:val="hybridMultilevel"/>
    <w:tmpl w:val="B3CE91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2E060F"/>
    <w:multiLevelType w:val="multilevel"/>
    <w:tmpl w:val="4404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A4E1B"/>
    <w:multiLevelType w:val="multilevel"/>
    <w:tmpl w:val="7532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B60884"/>
    <w:multiLevelType w:val="multilevel"/>
    <w:tmpl w:val="D69C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E23212"/>
    <w:multiLevelType w:val="multilevel"/>
    <w:tmpl w:val="31D2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53690C"/>
    <w:multiLevelType w:val="multilevel"/>
    <w:tmpl w:val="6976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F45E20"/>
    <w:multiLevelType w:val="hybridMultilevel"/>
    <w:tmpl w:val="6A62B6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EA5F6A"/>
    <w:multiLevelType w:val="multilevel"/>
    <w:tmpl w:val="834EC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5074F5"/>
    <w:multiLevelType w:val="multilevel"/>
    <w:tmpl w:val="41F2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820B79"/>
    <w:multiLevelType w:val="multilevel"/>
    <w:tmpl w:val="8CFC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DF482C"/>
    <w:multiLevelType w:val="multilevel"/>
    <w:tmpl w:val="21BE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4423C0"/>
    <w:multiLevelType w:val="multilevel"/>
    <w:tmpl w:val="8BB0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400008">
    <w:abstractNumId w:val="8"/>
  </w:num>
  <w:num w:numId="2" w16cid:durableId="712466449">
    <w:abstractNumId w:val="6"/>
  </w:num>
  <w:num w:numId="3" w16cid:durableId="575866031">
    <w:abstractNumId w:val="5"/>
  </w:num>
  <w:num w:numId="4" w16cid:durableId="747994194">
    <w:abstractNumId w:val="4"/>
  </w:num>
  <w:num w:numId="5" w16cid:durableId="1321033301">
    <w:abstractNumId w:val="7"/>
  </w:num>
  <w:num w:numId="6" w16cid:durableId="1661540138">
    <w:abstractNumId w:val="3"/>
  </w:num>
  <w:num w:numId="7" w16cid:durableId="945891649">
    <w:abstractNumId w:val="2"/>
  </w:num>
  <w:num w:numId="8" w16cid:durableId="834078057">
    <w:abstractNumId w:val="1"/>
  </w:num>
  <w:num w:numId="9" w16cid:durableId="587078898">
    <w:abstractNumId w:val="0"/>
  </w:num>
  <w:num w:numId="10" w16cid:durableId="683359986">
    <w:abstractNumId w:val="26"/>
  </w:num>
  <w:num w:numId="11" w16cid:durableId="2097824226">
    <w:abstractNumId w:val="11"/>
  </w:num>
  <w:num w:numId="12" w16cid:durableId="163788373">
    <w:abstractNumId w:val="22"/>
  </w:num>
  <w:num w:numId="13" w16cid:durableId="329918126">
    <w:abstractNumId w:val="20"/>
  </w:num>
  <w:num w:numId="14" w16cid:durableId="1743717123">
    <w:abstractNumId w:val="9"/>
  </w:num>
  <w:num w:numId="15" w16cid:durableId="1970090721">
    <w:abstractNumId w:val="16"/>
  </w:num>
  <w:num w:numId="16" w16cid:durableId="926646178">
    <w:abstractNumId w:val="19"/>
  </w:num>
  <w:num w:numId="17" w16cid:durableId="984118010">
    <w:abstractNumId w:val="14"/>
  </w:num>
  <w:num w:numId="18" w16cid:durableId="1075933567">
    <w:abstractNumId w:val="24"/>
  </w:num>
  <w:num w:numId="19" w16cid:durableId="1414547629">
    <w:abstractNumId w:val="23"/>
  </w:num>
  <w:num w:numId="20" w16cid:durableId="112867672">
    <w:abstractNumId w:val="18"/>
  </w:num>
  <w:num w:numId="21" w16cid:durableId="2123382353">
    <w:abstractNumId w:val="17"/>
  </w:num>
  <w:num w:numId="22" w16cid:durableId="2048144501">
    <w:abstractNumId w:val="15"/>
  </w:num>
  <w:num w:numId="23" w16cid:durableId="1271158370">
    <w:abstractNumId w:val="12"/>
  </w:num>
  <w:num w:numId="24" w16cid:durableId="72361813">
    <w:abstractNumId w:val="13"/>
  </w:num>
  <w:num w:numId="25" w16cid:durableId="1491822590">
    <w:abstractNumId w:val="25"/>
  </w:num>
  <w:num w:numId="26" w16cid:durableId="2028367164">
    <w:abstractNumId w:val="21"/>
  </w:num>
  <w:num w:numId="27" w16cid:durableId="20625517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3F8"/>
    <w:rsid w:val="00034616"/>
    <w:rsid w:val="00046597"/>
    <w:rsid w:val="0006063C"/>
    <w:rsid w:val="000B79C4"/>
    <w:rsid w:val="000C4CF7"/>
    <w:rsid w:val="00102E85"/>
    <w:rsid w:val="0015074B"/>
    <w:rsid w:val="00224AFC"/>
    <w:rsid w:val="00233F36"/>
    <w:rsid w:val="00253B8D"/>
    <w:rsid w:val="0029639D"/>
    <w:rsid w:val="002B421A"/>
    <w:rsid w:val="00326F90"/>
    <w:rsid w:val="00336D17"/>
    <w:rsid w:val="0037066D"/>
    <w:rsid w:val="00381284"/>
    <w:rsid w:val="004346A8"/>
    <w:rsid w:val="00465F84"/>
    <w:rsid w:val="004D2726"/>
    <w:rsid w:val="004E4A60"/>
    <w:rsid w:val="00557F6D"/>
    <w:rsid w:val="00696E58"/>
    <w:rsid w:val="006B4F26"/>
    <w:rsid w:val="006C22E2"/>
    <w:rsid w:val="007D4BCB"/>
    <w:rsid w:val="00814193"/>
    <w:rsid w:val="00860DEE"/>
    <w:rsid w:val="008B3666"/>
    <w:rsid w:val="0093684E"/>
    <w:rsid w:val="00A35909"/>
    <w:rsid w:val="00A835B4"/>
    <w:rsid w:val="00A871A6"/>
    <w:rsid w:val="00AA1D8D"/>
    <w:rsid w:val="00AC4BFA"/>
    <w:rsid w:val="00AE3B85"/>
    <w:rsid w:val="00B331C7"/>
    <w:rsid w:val="00B47730"/>
    <w:rsid w:val="00C10F92"/>
    <w:rsid w:val="00C60275"/>
    <w:rsid w:val="00C838D3"/>
    <w:rsid w:val="00C9609E"/>
    <w:rsid w:val="00CA53E9"/>
    <w:rsid w:val="00CB0664"/>
    <w:rsid w:val="00D84C3F"/>
    <w:rsid w:val="00DC63C4"/>
    <w:rsid w:val="00DE1A8A"/>
    <w:rsid w:val="00ED4799"/>
    <w:rsid w:val="00ED75D4"/>
    <w:rsid w:val="00F861B5"/>
    <w:rsid w:val="00F91A2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20D64"/>
  <w14:defaultImageDpi w14:val="300"/>
  <w15:docId w15:val="{64C6AAAE-47FF-4264-97A9-B88ED412D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noProof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02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6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2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3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36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6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0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8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6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3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0D11EEEA09F947ABBAEBAA1B01E751" ma:contentTypeVersion="12" ma:contentTypeDescription="Crear nuevo documento." ma:contentTypeScope="" ma:versionID="b08553d057b064c514e1b1b11596ed6d">
  <xsd:schema xmlns:xsd="http://www.w3.org/2001/XMLSchema" xmlns:xs="http://www.w3.org/2001/XMLSchema" xmlns:p="http://schemas.microsoft.com/office/2006/metadata/properties" xmlns:ns3="63023837-01d5-415b-89c9-c47e63c450b0" targetNamespace="http://schemas.microsoft.com/office/2006/metadata/properties" ma:root="true" ma:fieldsID="bfdbcf5a16e9f04079e597507a5aadf4" ns3:_="">
    <xsd:import namespace="63023837-01d5-415b-89c9-c47e63c450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SystemTags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023837-01d5-415b-89c9-c47e63c45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3023837-01d5-415b-89c9-c47e63c450b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BA01EA-C438-4D73-9EDC-281AE3F640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023837-01d5-415b-89c9-c47e63c450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3E5AA59-00FC-477B-AFD7-8CEC56FB1F80}">
  <ds:schemaRefs>
    <ds:schemaRef ds:uri="http://schemas.microsoft.com/office/2006/metadata/properties"/>
    <ds:schemaRef ds:uri="http://schemas.microsoft.com/office/infopath/2007/PartnerControls"/>
    <ds:schemaRef ds:uri="63023837-01d5-415b-89c9-c47e63c450b0"/>
  </ds:schemaRefs>
</ds:datastoreItem>
</file>

<file path=customXml/itemProps4.xml><?xml version="1.0" encoding="utf-8"?>
<ds:datastoreItem xmlns:ds="http://schemas.openxmlformats.org/officeDocument/2006/customXml" ds:itemID="{0C6D45E4-567F-41AD-9307-89D7D17C05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1522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Janer Mena</cp:lastModifiedBy>
  <cp:revision>2</cp:revision>
  <dcterms:created xsi:type="dcterms:W3CDTF">2025-06-27T22:21:00Z</dcterms:created>
  <dcterms:modified xsi:type="dcterms:W3CDTF">2025-06-27T22:21:00Z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0x0101004E0D11EEEA09F947ABBAEBAA1B01E751</vt:lpwstr>
  </property>
</Properties>
</file>